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 Format &amp; Prep Tips-Speaking</w:t>
        <w:br/>
        <w:t>Introduction to IELTS</w:t>
        <w:br/>
        <w:t>Awards for Outstanding Performance in IELTS</w:t>
        <w:br/>
        <w:t>Long-Term Study Plan</w:t>
        <w:br/>
        <w:t>Short-Term Study Plan</w:t>
        <w:br/>
        <w:t>Test Format &amp; Prep Tips–Listening–Speaking–Reading–Writing</w:t>
        <w:br/>
        <w:t>HKBU IELTS Prep Courses</w:t>
        <w:br/>
        <w:t>HKBU IELTS Resources</w:t>
        <w:br/>
        <w:t>For other IELTS information, go to our HKBUSALL Resources on the Web IELTS page.</w:t>
        <w:br/>
        <w:t>Examination Hints</w:t>
        <w:br/>
        <w:t>In the examination:</w:t>
        <w:br/>
        <w:t>– After you have answered the questions, look up the vocabulary you don’t know. Then try talking about the same                               topic again, using your new vocabulary this time.– It is helpful to read articles on different general topics and base discussions around the information in the articles;you will                 get more ideas for appropriate vocabulary and ways of expressing yourself.</w:t>
        <w:br/>
        <w:t>– For more information on HKBU oral English courses, go to theLC website English courses page.– The Chaplain’s office at HKBU offers free weekly conversation classes, and a free weekly ‘Language Corner.’</w:t>
        <w:br/>
        <w:t>SeeHKBUEnglish Language Activitiesfor more information.</w:t>
        <w:br/>
      </w:r>
    </w:p>
    <w:p>
      <w:r>
        <w:t>URL: https://lc.hkbu.edu.hk/main/main/ielts/speaking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