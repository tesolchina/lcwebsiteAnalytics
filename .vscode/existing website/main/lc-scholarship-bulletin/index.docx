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LC Scholarship Bulletin</w:t>
        <w:br/>
      </w:r>
    </w:p>
    <w:p>
      <w:r>
        <w:t>URL: https://lc.hkbu.edu.hk/main/main/lc-scholarship-bulletin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