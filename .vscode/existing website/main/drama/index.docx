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第十二屆中文舞台劇本創作比賽</w:t>
        <w:br/>
        <w:t>比賽目標</w:t>
        <w:br/>
        <w:t>獎項</w:t>
        <w:br/>
        <w:t>冠軍 (一 名)：港幣 1,500 元圖書及精品禮券、獎座及獎狀。亞軍 (一 名)：港幣 1,200 元圖書及精品禮券、獎座及獎狀。季軍 (一 名)：港幣 900 元圖書及精品禮券、獎座及獎狀。優異獎 (若干名)：港幣 500元圖書及精品禮券及獎狀。</w:t>
        <w:br/>
        <w:t>本屆比賽重要的日期</w:t>
        <w:br/>
        <w:t>2025年2月28日 截稿2025年3月31日前 公布賽果2025年4月中旬(待定) 頒獎典禮</w:t>
        <w:br/>
        <w:t>評審</w:t>
        <w:br/>
        <w:t>蔡承翰文化遺產顧問；業餘劇場人、音樂人、文字人。曾參演《水滸傳》（2024）（飾宋徽宗）、《收信快樂》（2024）（飾李政國）、《我對青春無悔》（2017）（飾良）等；亦曾監製《浮沙》（2024）。過往文字創作包括〈門與門之間的距離〉（2024登於《字花》）；獲獎作品包括〈不痛不癢〉（2024「文學中大」徵文比賽）、〈誰殺死了斑鳩〉（2018 「恒大中文文學獎」）等。</w:t>
        <w:br/>
        <w:t>參賽須知</w:t>
        <w:br/>
        <w:t>*註：本活動由教資會資助 (UGC-funded)，因此由教資會資助 (UGC-funded) 的同學可以優先報名。</w:t>
        <w:br/>
        <w:t>網上報名</w:t>
        <w:br/>
        <w:t>https://hkbu.questionpro.com/playwriting12</w:t>
        <w:br/>
        <w:t>電郵：lcevents@hkbu.edu.hk</w:t>
        <w:br/>
        <w:t>查詢電話：3411 5804</w:t>
        <w:br/>
      </w:r>
    </w:p>
    <w:p>
      <w:r>
        <w:t>URL: https://lc.hkbu.edu.hk/main/main/drama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