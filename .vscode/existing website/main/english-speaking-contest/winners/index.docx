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English Speaking Contest Winners</w:t>
        <w:br/>
        <w:t>Email:lcevents@hkbu.edu.hk/Tel.: 3411 5841Contest Details</w:t>
        <w:br/>
        <w:t>The 20th Grand Final (2024)</w:t>
        <w:br/>
        <w:t>Category:Impromptu Speech</w:t>
        <w:br/>
        <w:t>The 19th Grand Final (2023)</w:t>
        <w:br/>
        <w:t>Category:Movie Monologue</w:t>
        <w:br/>
        <w:t>Category:Impromptu Speech</w:t>
        <w:br/>
        <w:t>The 18th Grand Final (2021)</w:t>
        <w:br/>
        <w:t>The 17th Grand Final (2019)</w:t>
        <w:br/>
        <w:t>The 16th Grand Final (2018)</w:t>
        <w:br/>
        <w:t>The 15th Grand Final (2017)</w:t>
        <w:br/>
      </w:r>
    </w:p>
    <w:p>
      <w:r>
        <w:t>URL: https://lc.hkbu.edu.hk/main/main/english-speaking-contest/winners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