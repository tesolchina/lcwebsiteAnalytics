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and Project Staff</w:t>
        <w:br/>
        <w:t>Email: linfeng_cai@hkbu.edu.hkTelephone: 3411 5280Office: RRS907</w:t>
        <w:br/>
        <w:t>Email: homingyip@hkbu.edu.hkTelephone: 3411 2822Office: RRS907</w:t>
        <w:br/>
        <w:t>Email:veracruz@hkbu.edu.hkTelephone:3411 8336Office:OEE1211</w:t>
        <w:br/>
        <w:t>Email:lynncyl@hkbu.edu.hkTelephone: 3411 7631Office: AAB401F</w:t>
        <w:br/>
      </w:r>
    </w:p>
    <w:p>
      <w:r>
        <w:t>URL: https://lc.hkbu.edu.hk/main/main/staff-research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