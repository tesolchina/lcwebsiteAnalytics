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Academic Staff (English Section)</w:t>
        <w:br/>
        <w:t>Email: joshuachan@hkbu.edu.hkTelephone: 3411 7268Office: OEE1007</w:t>
        <w:br/>
        <w:t>Email:yxli@hkbu.edu.hkTelephone: 3411 7497Office: OEE1202</w:t>
        <w:br/>
        <w:t>Email: tonyhung@hkbu.edu.hk</w:t>
        <w:br/>
        <w:t>Email:littlewo@hkbu.edu.hkTelephone: 3411 7045Office: RRS621</w:t>
        <w:br/>
        <w:t>Email:mablechan@hkbu.edu.hkTelephone: 3411 5041Office: OEE1011</w:t>
        <w:br/>
        <w:t>Email:ellielaw@hkbu.edu.hkTelephone: 3411 5825Office: OEE1009</w:t>
        <w:br/>
        <w:t>Email:ritagill@hkbu.edu.hkTelephone: 3411 7362Office: OEM902(C)</w:t>
        <w:br/>
        <w:t>Email:meilin22@hkbu.edu.hkTelephone: 3411 7266Office: OEE1013</w:t>
        <w:br/>
        <w:t>Email:nancyguo@hkbu.edu.hkTelephone: 3411 7607Office: OEE1015</w:t>
        <w:br/>
        <w:t>Email:joanneli@hkbu.edu.hkTelephone: 3411 2434Office: OEE805(G)</w:t>
        <w:br/>
        <w:t>Email: katelee@hkbu.edu.hkTelephone: 3411 2745Office: OEM902(D)</w:t>
        <w:br/>
        <w:t>Email:simonwang@hkbu.edu.hkTelephone: 3411 7044Office: OEE902(E)</w:t>
        <w:br/>
        <w:t>Email:leoyu@hkbu.edu.hkTelephone: 3411 5803Office: OEM902(F)</w:t>
        <w:br/>
        <w:t>Email:zhxemma@hkbu.edu.hkTelephone: 3411 7193Office: OEE1015</w:t>
        <w:br/>
        <w:t>Email:bettyli1439@hkbu.edu.hkTelephone: 3411 6552Office: OEE1003</w:t>
        <w:br/>
        <w:t>Email:johndp@hkbu.edu.hkTelephone: 3411 2274Office: OEE1010</w:t>
        <w:br/>
        <w:t>Email:paulmyers@hkbu.edu.hkTelephone: 3411 2525Office: OEE1013</w:t>
        <w:br/>
        <w:t>Email: ashleyw@hkbu.edu.hkTelephone: 3411 7040Office: OEE1003</w:t>
        <w:br/>
        <w:t>Email: louisawong@hkbu.edu.hkTelephone: 3411 7110Office: CEC910</w:t>
        <w:br/>
        <w:t>Email: cyoung@hkbu.edu.hkTelephone: 3411 6551Office: RRS901(B)</w:t>
        <w:br/>
        <w:t>Email: csacton@hkbu.edu.hkTelephone: 3411 6550Office: CEC910</w:t>
        <w:br/>
        <w:t>Email:michellef@hkbu.edu.hkTelephone: 3411 8207Office: OEE1006</w:t>
        <w:br/>
        <w:t>Email:rhettyu@hkbu.edu.hkTelephone: 3411 2089Office: OEE1005</w:t>
        <w:br/>
        <w:t>Email: anguscheung@hkbu.edu.hkTelephone: 3411 7270Office: OEE1010</w:t>
        <w:br/>
        <w:t>Email: hollisngai@hkbu.edu.hkTelephone: 3411 2297Office: RRS901(B)</w:t>
        <w:br/>
        <w:t>Email: vincewu@hkbu.edu.hkTelephone: 3411 5043Office: E1005</w:t>
        <w:br/>
        <w:t>Email:andrewwong@hkbu.edu.hkTelephone: 3411 7194Office: OEE805(F)</w:t>
        <w:br/>
        <w:t>Email:oscarwoo@hkbu.edu.hkTelephone: 3411 7850Office: OEE1006</w:t>
        <w:br/>
        <w:t>Email:joywong@hkbu.edu.hkTelephone: 3411 5045Office: OEE1006</w:t>
        <w:br/>
        <w:t>Email:dgardner@hkbu.edu.hkTelephone: 3411 2741Office: OEE1014</w:t>
        <w:br/>
        <w:t>Email:vhebden1@hkbu.edu.hkTelephone: 3411 2741Office: OEE1014</w:t>
        <w:br/>
        <w:t>Email:sandrah20@hkbu.edu.hkTelephone: 3411 2741Office: OEE1014</w:t>
        <w:br/>
        <w:t>Email:tiffip@hkbu.edu.hkTelephone: 3411 5842Office: OEE1016</w:t>
        <w:br/>
        <w:t>Email:viviankam@hkbu.edu.hkTelephone: 3411 2432Office: CEC910</w:t>
        <w:br/>
        <w:t>Email:mkan208@hkbu.edu.hkTelephone: 3411 5842Office: OEE1016</w:t>
        <w:br/>
        <w:t>Email: siweilai@hkbu.edu.hkTelephone: 3411 5045Office: OEE1016</w:t>
        <w:br/>
        <w:t>Email: trevorlau@hkbu.edu.hkTelephone: 3411 5842Office: OEE1016</w:t>
        <w:br/>
        <w:t>Email:lhmconi@hkbu.edu.hkTelephone: 3411 5045Office: OEE1016</w:t>
        <w:br/>
        <w:t>Email: kinchan@hkbu.edu.hkTelephone: 3411 5045Office: E1016</w:t>
        <w:br/>
        <w:t>Email:mariafunghk@hkbu.edu.hkTelephone: 3411 5045Office: E1016</w:t>
        <w:br/>
        <w:t>Email: hmccharmaine@hkbu.edu.hkTelephone: 3411 5276Office: OEE1001</w:t>
        <w:br/>
        <w:t>Email: chycharlene@hkbu.edu.hkTelephone: 3411 5010Office: OEE1001</w:t>
        <w:br/>
        <w:t>Email:yongshi_li@hkbu.edu.hkTelephone: 3411 5899Office: OEE1001</w:t>
        <w:br/>
        <w:t>Email: kathyyeung@hkbu.edu.hkTelephone: 3411 2731Office: OEE1001</w:t>
        <w:br/>
      </w:r>
    </w:p>
    <w:p>
      <w:r>
        <w:t>URL: https://lc.hkbu.edu.hk/main/main/staff-english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