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GCAP3056Taking a Stand: Turning Research Insights into Policy Recommendations</w:t>
        <w:br/>
      </w:r>
    </w:p>
    <w:p>
      <w:r>
        <w:t>URL: https://lc.hkbu.edu.hk/main/main/gcap-3056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