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CHINESE COURSES</w:t>
        <w:br/>
        <w:t>University Core (Chinese)*</w:t>
        <w:br/>
        <w:t>(Applicable to students who admitted to Year 1 of the undergraduate programme in or after the 2018-19 academic year)</w:t>
        <w:br/>
        <w:t>本課程共有三個教學單元：一、書面表述要則；二、說明篇章讀寫；三、議論篇章讀寫。</w:t>
        <w:br/>
        <w:t>單元一：(1) 句子結構分析；(2) 書寫清通語段；(3) 辨識文辭正誤。單元二：(1) 說明名篇賞析；(2) 說明方法及應用；(3) 撰寫說明篇章。單元三：(1) 議論名篇賞析；(2) 議論方法及應用；(3) 撰寫議論篇章。</w:t>
        <w:br/>
        <w:t>This course comprises three teaching and learning units: (1) Essence of written expression; (2) Expository reading and writing; (3) Argumentative reading and writing.</w:t>
        <w:br/>
        <w:t>Unit 1: (1) Analysing Chinese sentence structure; (2) Producing concise writing pieces; (3) Identifying ungrammatical expressions.Unit 2: (1) Analysing selected expository masterpieces; (2) Applying expository techniques in verbal expressions; (3) Writing an advanced expository essay.Unit 3: (1) Analysing selected argumentative masterpieces; (2) Applying argumentative techniques in verbal expressions; (3) Writing an advanced argumentative essay.</w:t>
        <w:br/>
        <w:t>本課程共有三個教學單元：一、語文基礎知識；二、說明篇章讀寫；三、議論篇章讀寫。</w:t>
        <w:br/>
        <w:t>單元一： (1) 漢字和成語的文化內涵；(2) 漢字的結構及運用；(3) 成語的特質及應用。單元二： (1) 說明名篇賞析；(2) 說明方法及應用；(3) 撰寫說明篇章。單元三： (1) 議論名篇賞析；(2) 議論方法及應用；(3) 撰寫議論篇章。</w:t>
        <w:br/>
        <w:t>This course comprises three teaching and learning units: (1) Basic Chinese language knowledge; (2) Expository essay reading and writing; (3) Argumentative essay reading and writing. The objectives of each unit are:</w:t>
        <w:br/>
        <w:t>Unit 1: (1) Understanding the cultural content of Chinese characters and idioms; (2) Chinese characters: structure analysis and usage; (3) Chinese idioms: characteristics and application.Unit 2: (1) Analyzing selected expository masterpieces; (2) Applying expository techniques in verbal expressions; (3) Writing expository essays.Unit 3: (1) Analyzing selected argumentative masterpieces; (2) Applying argumentative techniques in verbal expressions; (3) Writing argumentative essays.</w:t>
        <w:br/>
        <w:t>Chinese General Education Courses *</w:t>
        <w:br/>
        <w:t>This course is an interdisciplinary course offered by History Department and Language Centre. This course combines oral history skills with advanced Chinese narrative and reporting writing skills. It integrates theory and practice, such as key concepts and methodologies in oral history and ethnographic studies, strategy of narrative and investigation theory in Chinese storytelling and writing, interview preparation and reporting. As an interdisciplinary course, it would lead students to compare and contrast the two disciplines (history and literary) and integrate the methods and perspectives. The course also invites guest speakers such as social workers or professional trainers from NGOs, to teach students how to communicate with the elderly. Students will design and implement a Creative Community Service-learning Project to serve the elderly and society in Hong Kong or Mainland China.</w:t>
        <w:br/>
        <w:t>This course provides students with an opportunity to reach out to the elderly in the community. It aims to reinvent and innovate the tradition of storytelling and listening as students take down stories narrated by the older generation, preserving the culture and memories of a generation with words, and inheriting the wisdom and experiences passed down to them. Through these oral records, the students are able to understand the community identity of different groups of people and have a glimpse of the collective memories of generations before. This will enable them to have a better understanding of their community and learn from the life experiences of people from diverse backgrounds. The course will also cultivate the social awareness and sense of social responsibility of students by connecting them with people from all walks of life in their community. Students will write an individual online journals about their service-learning experiences in this course and reflect on how they connect between the service users, the trainers and social Others and the world around them. Finally, students will produce a Chinese booklet/multimedia output (e.g., a few pages of leaflet/a 5 minutes video), as a gift to those seniors, which record their personal history, collective memory and self-identity of the service users. The course ultimately improves the students’ ability to solve problems, communicate and work together as a team as they put into practice what they have learnt by serving the community.</w:t>
        <w:br/>
        <w:t>本課程共有三個教學單元：一、書面表述要則；二、說明篇章讀寫；三、議論篇章讀寫。</w:t>
        <w:br/>
        <w:t>單元一：(1) 句子結構分析；(2) 書寫清通語段；(3) 辨識文辭正誤。單元二：(1) 說明名篇賞析；(2) 說明方法及應用；(3) 撰寫說明篇章。單元三：(1) 議論名篇賞析；(2) 議論方法及應用；(3) 撰寫議論篇章。</w:t>
        <w:br/>
        <w:t>This course comprises three teaching and learning units: (1) Essence of written expression; (2) Expository reading and writing; (3) Argumentative reading and writing.</w:t>
        <w:br/>
        <w:t>Unit 1: (1) Analysing Chinese sentence structure; (2) Producing concise writing pieces; (3) Identifying ungrammatical expressions.Unit 2: (1) Analysing selected expository masterpieces; (2) Applying expository techniques in verbal expressions; (3) Writing an advanced expository essay.Unit 3: (1) Analysing selected argumentative masterpieces; (2) Applying argumentative techniques in verbal expressions; (3) Writing an advanced argumentative essay.</w:t>
        <w:br/>
        <w:t>本課程共有三個教學單元：一、語文基礎知識；二、說明篇章讀寫；三、議論篇章讀寫。</w:t>
        <w:br/>
        <w:t>單元一： (1) 漢字和成語的文化內涵；(2) 漢字的結構及運用；(3) 成語的特質及應用。單元二： (1) 說明名篇賞析；(2) 說明方法及應用；(3) 撰寫說明篇章。單元三： (1) 議論名篇賞析；(2) 議論方法及應用；(3) 撰寫議論篇章。</w:t>
        <w:br/>
        <w:t>This course comprises three teaching and learning units: (1) Basic Chinese language knowledge; (2) Expository essay reading and writing; (3) Argumentative essay reading and writing. The objectives of each unit are:</w:t>
        <w:br/>
        <w:t>Unit 1: (1) Understanding the cultural content of Chinese characters and idioms; (2) Chinese characters: structure analysis and usage; (3) Chinese idioms: characteristics and application.Unit 2: (1) Analyzing selected expository masterpieces; (2) Applying expository techniques in verbal expressions; (3) Writing expository essays.Unit 3: (1) Analyzing selected argumentative masterpieces; (2) Applying argumentative techniques in verbal expressions; (3) Writing argumentative essays.</w:t>
        <w:br/>
        <w:t>* To register forgeneral education courses, please go to AR (Academic Registry) –BUniPort (University Cyber Port System)＃Note: 1. Please refer to the lists on the BUniPort for the courses offeredduring theSemester.  2. Classes may be cancelled due to insufficient enrollment</w:t>
        <w:br/>
        <w:t>Chinese Credit-bearing Courses*</w:t>
        <w:br/>
        <w:t>本科旨在培養及提高學生中文創意寫作的興趣和能力。通過廣泛閱讀，鼓勵並指導學生用現代漢語進行創作。課堂採用互動教學模式，以提高教學成效。</w:t>
        <w:br/>
        <w:t>This course aims to develop students’ greater interest and ability in creative writing. A variety of creative works will be covered and students are encouraged and helped to write creatively in modern Chinese. The course will adopt teaching methodologies that ensure ample student-student and student-teacher interactions.</w:t>
        <w:br/>
        <w:t>本科為不諳粵語之華裔學生而設，以粵語授課，採用繁體字排印之教材，旨在提高學生粵語聽、讀、講的能力，以便他們在粵語環境中能應用所學進行有效溝通。</w:t>
        <w:br/>
        <w:t>This course is intended for Mandarin-speaking Chinese students who have no prior knowledge of Cantonese. Through listening, reading and speaking drills, students will acquire the basic skills for communication in Cantonese in Hong Kong. This course is conducted mainly in Cantonese and teaching materials are printed in traditional Chinese characters.</w:t>
        <w:br/>
        <w:t>The course is designed for beginning learners of Cantonese who do not speak Chinese as a native language, with an emphasis on pronunciations. Cantonese phonology based on the Yale Romanization System, and basic vocabulary and sentence structures will be taught. By the end of the course, students will be able to grasp foundation characteristics about the Cantonese sound system, make pronunciations with the aid of phonetic transcriptions, speak simple words and short phrases, and understand brief and slow-paced Cantonese conversations on fundamental issues of living and communication, such as greeting and introduction, numbers and time, roaming around the city, shopping, food and dining, etc.</w:t>
        <w:br/>
        <w:t>This course is designed for students who have completed Foundation Cantonese I. In addition to training pronunciations, vocabulary for daily communication and elementary grammar usage will also be taught. By the end of the course, students will be able to gain more comprehensive knowledge about Cantonese phonology and its colloquial variations, make generally correct pronunciations with the aid of phonetic transcriptions, use longer phrases and basic sentence structures for expressing simple ideas, and understand slow-paced Cantonese conversations on fundamental issues of living and communication, such as dating and gathering, weather, medicine and illness, leisure, travelling, etc.</w:t>
        <w:br/>
        <w:t>本課程介紹古今中外著名文學作品，通過深入閱讀各文類短篇或／及長篇傑作的選段，幫助學生初步掌握文學創作的方法，提高其現代漢語的寫作水平。</w:t>
        <w:br/>
        <w:t>This course aims at enhancing general language abilities and developing basic creative writing skills through in-depth study and appreciation of literary masterpieces (or excerpts), including classical and contemporary works written in or translated into Chinese.</w:t>
        <w:br/>
        <w:t>先修科目： UCLC1005 / GCLA1005 大學中文Prerequisite: UCLC1005 / GCLA1005 University Chinese</w:t>
        <w:br/>
        <w:t>本課程通過教授中文文辭鍛鍊的方法，讓學生掌握潤飾文字、提煉文句、優化書面表達等技巧，從而進一步提升其書面語文運用的水平。</w:t>
        <w:br/>
        <w:t>This course is designed to help students to acquire and apply advanced knowledge and techniques for the refinement of their Chinese writing skills at the word, phrase and sentence levels, to further enhance and enrich their written expression.</w:t>
        <w:br/>
        <w:t>先修科目： UCLC1005 / GCLA1005 大學中文Prerequisite: UCLC1005 / GCLA1005 University Chinese</w:t>
        <w:br/>
        <w:t>本課程為學生提供商業及公共事務文書寫作的系統及全面訓練，幫助學生掌握撰寫內容清晰、措辭得體的各類文書的寫作技巧，提高其寫作實用文的表達能力，以應付未來工作需要。課程內容舉例詳明，理論與實踐並重。</w:t>
        <w:br/>
        <w:t>This course aims to provide students with systematic and comprehensive training in Chinese writing for business and public administration. With emphasis on both the theoretical and practical aspects, the course focuses on enhancing the writing and presentation skills of the students, so as to better equip them for their future jobs.</w:t>
        <w:br/>
        <w:t>先修科目： UCLC1005 / GCLA1005 大學中文Prerequisite: UCLC1005 / GCLA1005 University Chinese</w:t>
        <w:br/>
        <w:t>本課程通過分析與寫作論說文體、演說文體及紀實創作文體的篇章，讓同學掌握論文寫作的基本方法、口語傳意的技巧及紀實創作的特色和寫作重點，從而提升其中文寫作及口語表達水平。</w:t>
        <w:br/>
        <w:t>This course aims at enhancing the students’ Chinese writing and speaking skills through the analysis and practice of speech writing, followed by an oral presentation, argumentative writing and documentary writing.</w:t>
        <w:br/>
        <w:t>先修科目： LANG1025 應用粵語Prerequisite: LANG1025 Applied Cantonese本課程銜接LANG1025，為以普通話為母語及已達初級粵語聽說水平的學生而設計，通過更深入的音系與語用分析，配合進一步的聽說訓練來提高粵語理解和表達水平，建立語境意識，並增強自主學習和辨誤的能力。</w:t>
        <w:br/>
        <w:t>This course is a progression for students who have completed LANG1025 and is intended for Mandarin-speaking Chinese students who have attained an elementary level of spoken Cantonese. Through more in-depth analyses of Cantonese phonology and pragmatic usage, supplemented with further training in listening and speaking, students will become more proficient in comprehending and speaking Cantonese with an enhanced awareness of diverse communication settings and further develop the ability to engage in self-regulated learning, as well as identify and correct commonly made errors in Cantonese.</w:t>
        <w:br/>
        <w:t>語言運用伴隨人的一生。良好的語言理解、表達和溝通能力是全人教育與健全人格發展的要素。本課程以此為大前提，通過分析大量生活實例，探討中文在生活中的應用情況，旨在：一、提高學生對中文應用實況的認知意識和覺察力；二、培養學生對中文應用實況的理解和分析能力；三、啟發學生活用文體功能以增強語言表達和感染力；四、引導學生應用言語交際理論以鍛鍊溝通技巧和促進成效；五、綜合以上各項，培養學生成為善於理解、表達和溝通的公民。</w:t>
        <w:br/>
        <w:t>Language use is an integral part of communication throughout our lives. Effective language interpretation, expression and communication are key elements in whole person education. Based on this understanding, this course aims to equip students with Chinese linguistic knowledge and analytical skills that are essential for becoming citizens who are competent in critical thinking and can communicate effectively and professionally. Examples of language data from the Internet, media and other sources from daily life will be incorporated into the course so as to make students become familiar with Chinese language use in authentic contexts and improve their ability to interpret and analyze pragmatic issues. Students will also be guided to apply stylistic functions and communication theories in writing and daily conversations so as to enhance the effectiveness of their communication.</w:t>
        <w:br/>
        <w:t>本課程旨在讓學生掌握香港語言文化的源流、演變及發展概況，使學生能夠： 一) 認識香港社會上使用語文的情況與相關的問題； 二) 運用語言學理論，分析香港社會的語文使用問題； 三) 掌握香港語言發展的規律，強化語言運用能力； 四) 以客觀科學的態度分析香港語言文化的變遷； 五) 增進以中文傳意的能力，切合將來工作需要，配合社會需求。</w:t>
        <w:br/>
        <w:t>Focusing on language use in Hong Kong from a historical perspective, this course aims to help students identify and analyze issues and problems of Chinese language use with the use of linguistic theories as well as enhance their language proficiency through exploring developments in language use in Hong Kong. In addition to developing their Chinese language communication skills, students will study the evolution of language and culture by analyzing them in the context of Hong Kong.</w:t>
        <w:br/>
        <w:t>引導學生探索香港文學的世界，透過作品研讀、創作實踐和文化體驗，深入認識香港文學的創作特色，以及香港社會的歷史文化和人文風景，從而思考地方與人文的關係，創作出自己的香港文學作品。</w:t>
        <w:br/>
        <w:t>The course is designed to guide students in the world of Hong Kong literature through the study of literary works, creative writing practice, and cultural experiences. By examining the unique features of Hong Kong literature within its societal context, students will contemplate the connection between place and culture, leading to the creation of their own literary works inspired by Hong Kong.</w:t>
        <w:br/>
        <w:t>本課程旨在全面提升學生的中文口語溝通和書面語表達能力。透過實踐導向的教學方法，包括案例分析、模擬交際情境和各種應用文類的寫作及評鑑，學習如何有效運用中文進行專業溝通，深化對中國內地與香港社會語言運用的理解，靈活應對未來職場中的多元溝通需求。</w:t>
        <w:br/>
        <w:t>This course is designed to enhance students’ proficiency in both oral and written Chinese communication. Through a practice-oriented teaching approach, including case analysis, simulated social interactions, and genre-based practical writing and evaluation tasks, students will master the art of utilizing Chinese language for professional communication, and gain insights into language usage in Mainland China and Hong Kong, effectively catering to the diverse communication needs of the evolving workplace landscape.</w:t>
        <w:br/>
        <w:t>先修科目： UCLC1005 / GCLA1005 大學中文Prerequisite: UCLC1005 / GCLA1005 University Chinese</w:t>
        <w:br/>
        <w:t>本課程通過篇章選讀及專題習作，讓學生充分掌握及體會中國語文的特質，並對中國語文的演變、研習方法、文化內涵及傳意功能有較全面的認識，從而提高學習興趣和能力。</w:t>
        <w:br/>
        <w:t>This course aims to further enrich students’ knowledge of the cultural characteristics, historical development, study methods and communicative functions of Chinese language through in-depth reading of selected essays and thematic projects.</w:t>
        <w:br/>
        <w:t>藉不同的創作策略，通過老師和學生、學生和學生的切磋，本科強調廣泛接觸及深入理解最優秀的中文新詩，提升同學欣賞及創作這個文類的能力，培養他們成為詩人或／及喜愛閱讀新詩的人。</w:t>
        <w:br/>
        <w:t>Via various creative strategies that embody ample student-student and student-teacher interactions, this course emphasizes exposure to, and deep learning in, the best poetry in modern Chinese, aiming to develop students’ appreciation of, and writing ability in, this genre in the course of becoming poets and/or regular readers.</w:t>
        <w:br/>
        <w:t>本課程提供中級訓練，藉戲劇與劇場，提高學生的閱讀、聆聽、說話與寫作水平，並為學生提供部分台前幕後的劇場訓練，通過表演、中外現當代劇本賞析和劇場觀賞，提高學生的舞台劇評論與編寫能力。</w:t>
        <w:br/>
        <w:t>This course is an intermediate course in modern and contemporary Chinese theatre and drama through theatrical improvisation and appreciation of performances, studies in modern and contemporary plays, and writing theatre reviews and stage scripts, with the simultaneous goal of developing listening, speaking, reading and writing skills of the students.</w:t>
        <w:br/>
        <w:t>* To register forcredit-bearing courses, please go to AR (Academic Registry) –BUniPort (University Cyber Port System)＃Note: 1. Please refer to the lists on the BUniPort for the courses offeredduring theSemester.  2. Classes may be cancelled due to insufficient enrollment</w:t>
        <w:br/>
        <w:t>Chinese Supplementary Courses / Workshops (Non Credit-bearing Courses / Workshops)**</w:t>
        <w:br/>
        <w:t>This course aims at raising students’ confidence in using Cantonese when eating out.</w:t>
        <w:br/>
        <w:t>By the end of the course, students should be able to : (1) hold a short conversation in Cantonese when ordering food (2) name common Chinese food items (eg. BBQ pork, pineapple buns) in Cantonese (3) use superlative and comparative adjectives in Cantonese</w:t>
        <w:br/>
        <w:t>Medium of Instruction: English (supplemented with Cantonese)</w:t>
        <w:br/>
        <w:t>Target Students: International exchange students and Putonghua-speaking students</w:t>
        <w:br/>
        <w:t>This course aims at raising students’ confidence in using Cantonese when travelling around Hong Kong.</w:t>
        <w:br/>
        <w:t>By the end of the course, students should be able to:</w:t>
        <w:br/>
        <w:t>Medium of Instruction: English (supplemented with Cantonese)</w:t>
        <w:br/>
        <w:t>Target Students: International exchange students and Putonghua-speaking students</w:t>
        <w:br/>
        <w:t>由2003年1月起，公務員入職條件中有關語文能力的要求將會提高，學位或專業程度公務員職位的申請者，在申請職位前，必須在綜合招聘考試（第一部分）中的兩份語文試卷（中文運用和英文運用）考獲及格成績。 本講座專為幫助同學應考上述中文運用試而設。</w:t>
        <w:br/>
        <w:t>備註：語文能力較難在短時間內突然提高。建議有意應徵公務員職位的同學及早做好準備。本講座除專為畢業班同學而設外，也歡迎任何年級的同學報讀。</w:t>
        <w:br/>
        <w:t>本工作坊專為準備應考特區政府公務員事務局「聯合招聘考試」的同學而設，也歡迎其他同學報名。目的︰針對聯合招聘考試(JRE)中文寫作部分，分析考試重點和要求，並建議寫作策略，幫助同學提升應試能力。成效︰同學參加工作坊後，應能︰– 充分了解考試的重點和寫作要求；– 掌握論說類文章的寫作策略和方法；– 提高應考的信心和臨場寫作的效率。</w:t>
        <w:br/>
        <w:t>報讀資格：所有由大學教育資助委員會資助 (UGC-funded) 的同學均可修讀。</w:t>
        <w:br/>
        <w:t>林海容女士為語文中心（中文組）助理講師。本科翻譯學畢業。對漢語言文字、香港文學文化興趣濃厚。曾先後在香港中文大學取得文化研究文學碩士、學位教師教育文憑（中國語文科），及香港大學教育碩士（漢外漢語）學位，致力推廣漢語文化教育工作。曾獲邀擔任「第二十三屆香港金口獎比賽」、「第十一屆南區幼稚園普通話童詩朗誦比賽」決賽評審，又屢任本校「大學文學獎」、「紅樓夢獎」等頒獎典禮司儀。</w:t>
        <w:br/>
        <w:t>本課程旨在訓練學生的創意寫作能力，以工作坊形式圍讀世界文學名篇，或討論同學的小說、散文、新詩等作品，切磋砥礪。優秀作品將獲推薦參加比賽或發表。</w:t>
        <w:br/>
        <w:t>本課程專為以粵語為母語的同學而設，旨在改進學員的粵語發音。內容主要針對五個常見的發音問題 (懶音)，進行辨析，並通過課上練習，提高學員的辨音及發音能力。</w:t>
        <w:br/>
        <w:t>內容包括：</w:t>
        <w:br/>
        <w:t>一、韻尾[n][ng]辨析；二、韻尾[k][t]辨析；三、聲母[n][l]辨析；四、圓唇聲母與非圓唇聲母辨析；五、零聲母與[ng]聲母辨析；六、粵語的聲調；七、綜合練習。</w:t>
        <w:br/>
        <w:t>本課程專為準備應考職前中文試(例如政府「綜合招聘考試」Common Recruitment Examination)之同學而設。課程旨在提高同學辨識及運用中文字詞句之能力，以及準確閱讀及理解篇章內容之技巧。課程設有自學網站，配合課堂教學內容，提供大量強化練習和模擬測試，幫助同學應用所學，提高答題效率。</w:t>
        <w:br/>
        <w:t>同學如充分掌握課程內容重點，並用心完成網站內所有練習和測試，應能有效率地：</w:t>
        <w:br/>
        <w:t>1. 辨識常用字詞及成語熟語的正誤2. 辨識常用繁簡對應字3. 辨識各類常見病句4. 排列正確句序5. 提取段旨及分析例證6. 理解並提取篇章內容要點7. 應考並通過相關的職前中文考試8. 提高語文知識水平</w:t>
        <w:br/>
        <w:t>宗旨：介紹硬筆書法的基本概念，幫助學員認識漢字，從實踐中改善書法</w:t>
        <w:br/>
        <w:t>教學內容：</w:t>
        <w:br/>
        <w:t>1. 硬筆書法基礎概念2. 漢字的筆劃和筆順3. 正楷書法的形體、比例和結體特徵4. 常見毛病舉隅</w:t>
        <w:br/>
        <w:t>教學模式：</w:t>
        <w:br/>
        <w:t>1. 課堂講解2. 即時實踐3. 書法練習</w:t>
        <w:br/>
        <w:t>預期學習成果：修讀本課程後，學生應能</w:t>
        <w:br/>
        <w:t>1. 寫更好的硬筆正楷書法2. 更了解繁體字筆劃、筆順與書法的關係</w:t>
        <w:br/>
        <w:t>作業及評估：無考試；每週小量書法練習。</w:t>
        <w:br/>
        <w:t>課程宗旨：1. 為不諳中國書法的學生，介紹書法的基本概念及知識。2. 幫助學員從中國書寫藝術的專注學習中，減輕生活壓力，並能進一步提高個人的藝術修養。</w:t>
        <w:br/>
        <w:t>教學內容：1. 毛筆：執筆、運筆法。2. 字體：結構原理、構成規律。3. 隸書：概述、簡介。4. 碑帖：臨帖方法、書寫練習。5. 應用：減壓、揮春、藝術修養。</w:t>
        <w:br/>
        <w:t>教學模式：1. 課堂講解。2. 課堂、課後書寫練習。</w:t>
        <w:br/>
        <w:t>預期學習成果：修讀本課程後，學生應能：1. 準確掌握執筆、運筆法，以及隸書、其他字體之結構原理。2. 於日常生活中應用所學，寫出中國書法的作品(如：揮春、詩詞曲作品、金句等……)</w:t>
        <w:br/>
        <w:t>目的：本課程專為「非粵語母語學生」而設，教導粵語生活會話，協助學生融入香港地道生活。內容：課程以專題形式設計，教導學生粵語生活用語、情景會話、交際技巧等，也會探討粵、普說話差異，以及粵語發音特色。專題單元：(1) 互相問好；(2) 工作假期；(3) 交通工具；(4) 天氣預報；(5) 購物之樂。對象：非粵語母語學生（不諳或初學粵語者）授課語言：中文（粵語及普通話）</w:t>
        <w:br/>
        <w:t>本課程主要教授粵語的語音系統，旨在讓學生熟習基本音節結構及發音特點。內容也會介紹生活常用語的用法。</w:t>
        <w:br/>
        <w:t>本課程屬入門階段，為以普通話為母語及未曾系統地學習粵音的學生設計，專注基本發音原理和會話習慣。其間會講授香港語言學會編定的「粵拼」系統，簡析及練習常用短語和句式，從而了解本港語言和文化。</w:t>
        <w:br/>
        <w:t>目的：本課程主要幫助學生鞏固在粵語基礎或入門課程所學，並通過持續的聽說實踐來提升粵語理解和表達的水平。內容除語音辨析、詞彙比較外，還會安排主題討論或演說，並針對偏誤作系統分析及糾正。</w:t>
        <w:br/>
        <w:t>內容：本課程屬入門至初級階段，為以普通話為母語及對粵語有基本認識的學生設計，專注提高聽辨和發音水平，並熟悉介紹、應答、發問、簡報等的常用詞彙、句法等。學生需要認讀和運用香港語言學會編定的「粵拼」系統，從而掌握粵音特點及培養自我學習和辨正的能力。課程後半會設定不同主題或場景，讓學生在實踐中鞏固語言知識和技巧，深化運用粵語的意識。</w:t>
        <w:br/>
        <w:t>目的： 本課程專為「非粵語母語學生」而設，教導粵語生活會話，協助學生融入香港地道生活。內容： 課程以專題形式設計，教導學生粵語生活用語、情景會話、交際技巧等，也會探討粵、普說話差異，以及粵語發音特色。專題單元： (1) 美食天堂； (2) 路在口邊； (3) 病向淺中醫； (4) 體育運動； (5) 粵語流行曲。對象： 非粵語母語學生（不諳或初學粵語者）*授課語言： 中文（粵語及普通話）*註：建議同學先修讀「粵語生活會話學習班（基礎一）」，才修讀「基礎二」。</w:t>
        <w:br/>
        <w:t>課程簡介：本課程專為對粵語公眾演說有興趣的同學而設。</w:t>
        <w:br/>
        <w:t>通過講授、討論、示範、演練及反饋，幫助學生掌握不同場合的說話及表達技巧，提高同學的自信心和粵語演說能力，改善人際關係。</w:t>
        <w:br/>
        <w:t>本課程適合：</w:t>
        <w:br/>
        <w:t>完成課程後，有機會參與大型活動司儀工作，增加實踐經驗。</w:t>
        <w:br/>
        <w:t>預期學習成效：</w:t>
        <w:br/>
        <w:t>本課程旨在讓學生借鑒中國文學中的優秀作品，繼承傳統文化，拓展閱讀視野，增強語文能力，提高中文欣賞及應用水平。</w:t>
        <w:br/>
        <w:t>本課程專為準備應考政府「聯合招聘考試」(Joint Recruitment Examination) 中文寫作部分的同學而設，通過課堂講解和寫作練習，幫助同學充分了解聯合招聘考試的要求，掌握寫作技巧和策略，提升應試能力。</w:t>
        <w:br/>
        <w:t>同學如能充分掌握課程重點並完成習作，修讀課程後，應能︰</w:t>
        <w:br/>
        <w:t>1 清楚說明爭議性議題之特質2 分析各類爭議性議題之內容及其癥結所在3 理清思路，確立個人立場和理據4 撰寫觀點清晰，理據充足，組織嚴密，行文流暢的文章</w:t>
        <w:br/>
        <w:t>課程目的：</w:t>
        <w:br/>
        <w:t>本課程旨在訓練學生的小說寫作能力，通過欣賞世界各地的小說名篇，讓學生掌握小說寫作的基本技法，從而提高創作水準。課程要求學生在期限內完成作品，優秀作品將獲推薦參加比賽或發表。</w:t>
        <w:br/>
        <w:t>課程目的：</w:t>
        <w:br/>
        <w:t>本課程旨在訓練學生的中國古典詩詞寫作能力，通過講授寫作古典詩詞的規則、欣賞經典名篇及課堂討論，讓學生掌握寫作中國古典詩詞的基本技法。課程要求學生在期限內完成作品，優秀作品將獲推薦參加比賽。</w:t>
        <w:br/>
        <w:t>* 凡獲大學教育資助委員會資助(UGC-funded)之本科生及研究生，均可報讀各類無學分課程(Supplementary Courses)及參加各項免費輔導。** 關於本學期無學分課程的開課詳情，請登入網上報名系統查閱。</w:t>
        <w:br/>
        <w:t>1. 修畢無學分課程的同學，可於截止日期前申請證書。2. 獲大學教育資助委員會資助(UGC-funded)之同學，如修讀無學分中文、英文或普通話課程且出席率達到 85% 或以上，可於截止日期前申請退還學費。</w:t>
        <w:br/>
      </w:r>
    </w:p>
    <w:p>
      <w:r>
        <w:t>URL: https://lc.hkbu.edu.hk/main/main/chinese-course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