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Examinations</w:t>
        <w:br/>
        <w:t>Putonghua</w:t>
        <w:br/>
        <w:t>IELTS</w:t>
        <w:br/>
      </w:r>
    </w:p>
    <w:p>
      <w:r>
        <w:t>URL: https://lc.hkbu.edu.hk/main/main/examinations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