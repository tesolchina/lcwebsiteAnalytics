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Academic Staff (Foreign Languages Section)</w:t>
        <w:br/>
        <w:t>Email:ellielaw@hkbu.edu.hkTelephone: 3411 5825Office: OEE1009</w:t>
        <w:br/>
        <w:t>Email: alegall@hkbu.edu.hkTelephone: 3411 5938Office: RRS622</w:t>
        <w:br/>
        <w:t>Email: romosf@hkbu.edu.hkTelephone: 3411 5847Office: RRS622</w:t>
        <w:br/>
        <w:t>Email: kberning@hkbu.edu.hkTelephone: 3411 8239Office: RRS620</w:t>
        <w:br/>
        <w:t>Email: andrewchau@hkbu.edu.hkTelephone: 3411 8240Office: RRS620</w:t>
        <w:br/>
        <w:t>Email: galin@hkbu.edu.hkTelephone: 3411 5824Office: OEE1008</w:t>
        <w:br/>
        <w:t>Email:georgeolongo@hkbu.edu.hkTelephone: 3411 5843Office: OEE1008</w:t>
        <w:br/>
        <w:t>Email:reyjeanl@hkbu.edu.hkTelephone: 3411 5824Office: OEE1008</w:t>
        <w:br/>
        <w:t>Email:davidmartinez@hkbu.edu.hkTelephone: 3411 5843Office: OEE1008</w:t>
        <w:br/>
        <w:t>Email:chantalcarry@hkbu.edu.hkTelephone: 3411 5824Office: E1008</w:t>
        <w:br/>
        <w:t>Email:lywahyan@hkbu.edu.hkTelephone: 3411 5824Office: E1008</w:t>
        <w:br/>
        <w:t>Email:wilsonlee@hkbu.edu.hkTelephone: 3411 5044Office:OEE1008</w:t>
        <w:br/>
        <w:t>Email:littig@hkbu.edu.hkTelephone: 3411 5040Office: OEE805(J)</w:t>
        <w:br/>
        <w:t>Email:alex_chau@hkbu.edu.hkTelephone: 3411 5849Office: OEE805(J)</w:t>
        <w:br/>
        <w:t>Email:jimmchen@hkbu.edu.hkTelephone: 3411 2350Office: RRS614</w:t>
        <w:br/>
        <w:t>Email:eejacky@hkbu.edu.hkTelephone: 3411 5849Office:OEE805(J)</w:t>
        <w:br/>
        <w:t>Email:wakae@hkbu.edu.hkTelephone: 3411 2350Office: RRS614</w:t>
        <w:br/>
        <w:t>Email:st126180@hkbu.edu.hkTelephone: 3411 2351Office: RRS614</w:t>
        <w:br/>
        <w:t>Email:takako@hkbu.edu.hkTelephone: 3411 2351Office: RRS614</w:t>
        <w:br/>
        <w:t>Email:kurtiskwok@hkbu.edu.hkTelephone: 3411 2350Office: RRS614</w:t>
        <w:br/>
        <w:t>Email: meugheekim@hkbu.edu.hkTelephone: 3411 5040Office: OEE805(J)</w:t>
        <w:br/>
        <w:t>Email:bomulhyun@hkbu.edu.hkTelephone: 3411 5849Office: OEE805(J)</w:t>
        <w:br/>
        <w:t>Email:emilio@hkbu.edu.hkTelephone: 3411 2352Office: RRS614</w:t>
        <w:br/>
        <w:t>Email: mjpareja@hkbu.edu.hkTelephone: 3411 2352Office: RRS614</w:t>
        <w:br/>
      </w:r>
    </w:p>
    <w:p>
      <w:r>
        <w:t>URL: https://lc.hkbu.edu.hk/main/main/staff-foreign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