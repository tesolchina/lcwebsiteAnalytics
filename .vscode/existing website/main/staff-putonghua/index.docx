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Academic Staff (Putonghua Section)</w:t>
        <w:br/>
        <w:t>Email:yxli@hkbu.edu.hkTelephone: 3411 7589Office: OEE1202</w:t>
        <w:br/>
        <w:t>Email:mfleung@hkbu.edu.hkTelephone: 3411 7592Office: OEE1208</w:t>
        <w:br/>
        <w:t>Email:lschau@hkbu.edu.hkTelephone: 3411 7591Office: OEE1212</w:t>
        <w:br/>
        <w:t>Email:lnchow@hkbu.edu.hkTelephone: 3411 7361Office: OEE1210</w:t>
        <w:br/>
        <w:t>Email:lishanshan@hkbu.edu.hkTelephone: 3411 7041Office: OEE1209</w:t>
        <w:br/>
        <w:t>Email:allylxx@hkbu.edu.hkTelephone: 3411 2257Office: OEE1210</w:t>
        <w:br/>
        <w:t>Email:zhangwei@hkbu.edu.hkTelephone: 3411 5569Office: OEE1207</w:t>
        <w:br/>
        <w:t>Email:wangyi@hkbu.edu.hkTelephone: 3411 2732Office: OEE1207</w:t>
        <w:br/>
        <w:t>Email:s005030@hkbu.edu.hkTelephone: 3411 5976Office: OEE1012</w:t>
        <w:br/>
        <w:t>Email:liwaiyin@hkbu.edu.hkTelephone: 3411 5039Office: OEE1012</w:t>
        <w:br/>
        <w:t>Email:chushirley@hkbu.edu.hkTelephone: 3411 5976Office: OEE1012</w:t>
        <w:br/>
        <w:t>Email:gracetin@hkbu.edu.hkTelephone: 3411 6671Office: OEE1004</w:t>
        <w:br/>
        <w:t>Email:mlyim@hkbu.edu.hkTelephone: 3411 5039Office: OEE1012</w:t>
        <w:br/>
        <w:t>Email:zhang2003ml@hkbu.edu.hkTelephone: 3411 7046Office: OEE1004</w:t>
        <w:br/>
        <w:t>Email:caichaoqun@hkbu.edu.hkTelephone: 3411 6671Office: OEE1004</w:t>
        <w:br/>
        <w:t>Email:maggietyt@hkbu.edu.hkTelephone: 3411 2438Office: OEE1004</w:t>
        <w:br/>
        <w:t>Email:yuentso@hkbu.edu.hkTelephone: 3411 7046Office: OEE1004</w:t>
        <w:br/>
        <w:t>Email:huangqiqin@yahoo.comTelephone: 3411 5976Office: OEE1012</w:t>
        <w:br/>
        <w:t>Email:lixy999@hkbu.edu.hkTelephone: 3411 2748Office: OEE1209</w:t>
        <w:br/>
      </w:r>
    </w:p>
    <w:p>
      <w:r>
        <w:t>URL: https://lc.hkbu.edu.hk/main/main/staff-putonghua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