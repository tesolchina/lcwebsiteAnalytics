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Email:yxli@hkbu.edu.hkTelephone: 3411 7589Office: OEE1202</w:t>
        <w:br/>
        <w:t>Email: joshuachan@hkbu.edu.hkTelephone: 3411 7268Office: OEE1007</w:t>
        <w:br/>
        <w:t>Email:hcng@hkbu.edu.hkTelephone: 3411 5851Office: OEE805(H)</w:t>
        <w:br/>
        <w:t>Administrative, Clerical &amp; Technical Support Staff</w:t>
        <w:br/>
        <w:t>Email:hermine_chan@hkbu.edu.hkTelephone: 3411 5003Office: OEE1206</w:t>
        <w:br/>
        <w:t>Email:samchau@hkbu.edu.hkTelephone: 3411 7108Office: OEE1203</w:t>
        <w:br/>
        <w:t>Email:jcheng2@hkbu.edu.hkTelephone: 3411 2289Office: OEE1203</w:t>
        <w:br/>
        <w:t>Email:natalietse@hkbu.edu.hkTelephone: 3411 5841Office: OEE1203</w:t>
        <w:br/>
        <w:t>Email: sandyleung@hkbu.edu.hkTelephone: 3411 5845Office: OEE1203</w:t>
        <w:br/>
        <w:t>Email:forischu@hkbu.edu.hkTelephone: 3411 7267Office: OEE1211</w:t>
        <w:br/>
        <w:t>Email:joeycylam@hkbu.edu.hkTelephone: 3411 5804Office: OEE1203</w:t>
        <w:br/>
        <w:t>Email: jeremyzhou11@hkbu.edu.hkTelephone: 3411 7498Office: OEE1203</w:t>
        <w:br/>
        <w:t>Email: liunicolas@hkbu.edu.hkTelephone: 3411 5844Office: OEE1211</w:t>
        <w:br/>
        <w:t>Email:ahchung@hkbu.edu.hkTelephone: 3411 7263Office: OEM803</w:t>
        <w:br/>
        <w:t>Email:joannelyu@hkbu.edu.hkTelephone: 3411 6634Office: OEE1204</w:t>
        <w:br/>
        <w:t>Email:Telephone:Office:</w:t>
        <w:br/>
        <w:t>Email: junxin@hkbu.edu.hkTelephone: 3411 7264Office: OEM803</w:t>
        <w:br/>
      </w:r>
    </w:p>
    <w:p>
      <w:r>
        <w:t>URL: https://lc.hkbu.edu.hk/main/main/staff-support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