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limits of my languageare the limits of my world.– Ludwig Wittgenstein</w:t>
        <w:br/>
        <w:t>WHAT'S NEW</w:t>
        <w:br/>
        <w:t>2025/02/14語文中心中文講論會 – 「論中大生成式AI漢語教學輔助平台『爾雅』系統對語文學習之作用」主講：梁德華博士（香港中文大學） [網上報名請按此]</w:t>
        <w:br/>
        <w:t>2025/02/14LC English Seminars “GenAI and ELC Subjects: the Evolution of a Policy” by Adam Forrester on 21 February 2025 (Friday) (Details &amp; Registration)</w:t>
        <w:br/>
        <w:t>2025/02/14Join Us for the Cultural Carnival – 24-25 February 2025 (Details &amp; Registration)</w:t>
        <w:br/>
        <w:t>2025/01/17第三十四屆國家語委【普通話水平測試】(PSC) 將於2025年5月8至5月10日舉行 (報名日期: 2月3日至3月3日)  (名額先到先得，額滿即止 ! ) &gt;&gt;&gt; [網上報名請按此]</w:t>
        <w:br/>
        <w:t>2025/01/10第十二屆「中文舞台劇本創作比賽」現正接受報名(報名及詳情)2025/01/09第27期《支流》現已出版(閱讀電子版本)2024/12/24The 21st English Speaking Contest (Details &amp; Registration)2024/11/13Transforming an EAP course at NTU for an interdisciplinary world (Details &amp; Registration)</w:t>
        <w:br/>
        <w:t>2024/11/13What are the roles of expert and learner corpora in needs analysis and curriculum development for ESP? (Details &amp; Registration)</w:t>
        <w:br/>
        <w:t>2024/11/13A bird’s-eye view of data-driven learning (DDL): Past, present and future  (Details &amp; Registration)</w:t>
        <w:br/>
        <w:t>2024/10/31第十三屆大學文學奬、少年作家奬現正接受報名[網上報名請按此]</w:t>
        <w:br/>
        <w:t>2024/10/17第十屆「粵語即席演說比賽」決賽暨嘉賓講座 [網上報名請按此]</w:t>
        <w:br/>
        <w:t>2024/10/04Bridging Cultures: Enhancing Language Teaching and Intercultural Communication Through COIL by Dr. Emma Zhang (Details &amp; Registration)</w:t>
        <w:br/>
        <w:t>2024/09/202024/25學年上學期「普通話能力檢定及豁免測試」(DET) ，將於 2024年12月11至13日及16至17日舉行，共五日。(測試詳情請按此)</w:t>
        <w:br/>
        <w:t>2024/09/13Reading Club is open for application!  (Details &amp; Registration)</w:t>
        <w:br/>
        <w:t>2024/09/10「第十屆粵語即席演說比賽」現已接受報名 (報名及詳情)</w:t>
        <w:br/>
        <w:t>2024/09/02English Drama Club is open for application!  (Details &amp; Registration)</w:t>
        <w:br/>
        <w:t>SIGN UP FOR SUPPLEMENTARY COURSES</w:t>
        <w:br/>
        <w:t>HIGHLIGHTS</w:t>
        <w:br/>
        <w:t>About Putonghua</w:t>
        <w:br/>
        <w:t>About IELTS</w:t>
        <w:br/>
        <w:t>Enhancement Services</w:t>
        <w:br/>
        <w:t>Independent-learning</w:t>
        <w:br/>
        <w:t>What our students say</w:t>
        <w:br/>
        <w:t>OEE1203, 12/F, Oen Hall Building (East Wing),Ho Sin Hang Campus,Hong Kong Baptist University,Kowloon Tong, Kowloon, Hong Kong</w:t>
        <w:br/>
        <w:t>Telephone: 3411 7589  |  Fax No.: 3411 7590Email:lc@hkbu.edu.hk</w:t>
        <w:br/>
        <w:t>Mondays to Fridays (9:00am – 1:00pm, 2:00pm – 5:50pm)Saturdays (Closed)Sundays and Public Holidays (Closed)</w:t>
        <w:br/>
      </w:r>
    </w:p>
    <w:p>
      <w:r>
        <w:t>URL: https://lc.hkbu.edu.hk/main/main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