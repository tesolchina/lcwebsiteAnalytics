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19th English ShortStory WritingCompetition</w:t>
        <w:br/>
        <w:t>Information</w:t>
        <w:br/>
        <w:t>You are cordially invited to take part in the 19th English Short Story Writing Competition. The Regulations, Prizes and Procedures are as follows:</w:t>
        <w:br/>
        <w:t>Eligibility:</w:t>
        <w:br/>
        <w:t>*Excluding students from the School of Continuing Education and College of International Education</w:t>
        <w:br/>
        <w:t>Titles &amp; Word Limit:Students must useONE of the titles/story promptsprovided and keep to a maximum of 7500 characters, including spaces.NOTE: The word limit does NOT include the provided prompt.</w:t>
        <w:br/>
        <w:t>Prizes for each category:</w:t>
        <w:br/>
        <w:t>Selection Procedure:Winners are selected by a panel of judges from HKBU and an external expert judge.</w:t>
        <w:br/>
        <w:t>Application Deadline:1 December 2024</w:t>
        <w:br/>
        <w:t>Short Story Submission Deadline:13 January 2025Note: Your attendance of the briefing section and the workshops is optional. The outcome of the competition is determined by the quality of your story.</w:t>
        <w:br/>
        <w:t>Assessment Criteria:</w:t>
        <w:br/>
        <w:t>Reminder on Plagiarism:</w:t>
        <w:br/>
        <w:t>Please be reminded that all works submitted will be subject to a plagiarism check. Contestants who submit plagiarised works will be disqualified from the contest.</w:t>
        <w:br/>
        <w:t>Registration:https://hkbu.questionpro.com/sswc19</w:t>
        <w:br/>
        <w:t>External Expert Judge: Dr. Kit Fan</w:t>
        <w:br/>
        <w:t>Kit Fan writes poetry, fiction and non-fiction. He reviews regularly for the Guardian and TLS. He is a Fellow of the Royal Society of Literature and Vice-Chair of Authors’ Licensing and Collecting Society (ALCS). He was born and educated in Hong Kong and now lives in the UK.</w:t>
        <w:br/>
        <w:t>VIDEO FOR REFERENCE:Short Édition login page:https://hkbu.short-edition.com/How to submit your story via SHORTEDITION:https://youtu.be/DEEw815yirM?si=Rzr7FFMERYRPBqxe</w:t>
        <w:br/>
        <w:t>Submission</w:t>
        <w:br/>
        <w:t>RULES FOR PARTICIPATION:</w:t>
        <w:br/>
        <w:t>https://hkbu.short-edition.com/p/terms-conditions</w:t>
        <w:br/>
        <w:t>HOW TO SUBMIT YOUR STORY:</w:t>
        <w:br/>
        <w:t>Note: The submitted storieswill not be shownon the ShortEdition until after the result announcement.</w:t>
        <w:br/>
        <w:t>Public Lecture by External Expert Judge (Ms. Xu Xi)</w:t>
        <w:br/>
        <w:t>Tips</w:t>
        <w:br/>
        <w:t>Briefing Session</w:t>
        <w:br/>
        <w:t>Workshop I :Plot and Character</w:t>
        <w:br/>
        <w:t>Workshop II:Language and Voice</w:t>
        <w:br/>
        <w:t>Email:lcevents@hkbu.edu.hk</w:t>
        <w:br/>
        <w:t>Telephone:3411 5841/3411 7193</w:t>
        <w:br/>
      </w:r>
    </w:p>
    <w:p>
      <w:r>
        <w:t>URL: https://lc.hkbu.edu.hk/main/main/english-short-story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