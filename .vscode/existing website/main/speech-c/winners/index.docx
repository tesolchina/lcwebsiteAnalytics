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粵語即席演說比賽獲獎名單</w:t>
        <w:br/>
        <w:t>電郵:lcevents@hkbu.edu.hk|查詢電話: 34115841 / 3411-2829比賽詳情</w:t>
        <w:br/>
        <w:t>第十屆 (2024-25)</w:t>
        <w:br/>
        <w:t>主題：嘴巴想旅行</w:t>
        <w:br/>
        <w:t>*優異獎排名不分先後</w:t>
        <w:br/>
        <w:t>第九屆 (2023-24)</w:t>
        <w:br/>
        <w:t>主題：開講有話</w:t>
        <w:br/>
        <w:t>*優異獎排名不分先後</w:t>
        <w:br/>
        <w:t>第八屆 (2022-23)</w:t>
        <w:br/>
        <w:t>主題：現實與想像</w:t>
        <w:br/>
        <w:t>*優異獎排名不分先後</w:t>
        <w:br/>
      </w:r>
    </w:p>
    <w:p>
      <w:r>
        <w:t>URL: https://lc.hkbu.edu.hk/main/main/speech-c/winners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