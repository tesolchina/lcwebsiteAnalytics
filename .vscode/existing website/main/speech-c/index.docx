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第十屆粵語即席演說比賽</w:t>
        <w:br/>
        <w:t>主題</w:t>
        <w:br/>
        <w:t>宗旨</w:t>
        <w:br/>
        <w:t>比賽日期</w:t>
        <w:br/>
        <w:t>決賽：2024年11月8日(星期五) 晚上7:00至9:00</w:t>
        <w:br/>
        <w:t>參賽資格</w:t>
        <w:br/>
        <w:t>本校所有全日制、由教資會資助 (UGC-funded) 學生*</w:t>
        <w:br/>
        <w:t>*註：本活動由教資會資助 (UGC-funded)，因此由教資會資助 (UGC-funded)的同學可以優先報名，其他報名則依據報名人數而定，並以先到先得的方式處理。</w:t>
        <w:br/>
        <w:t>報名方法</w:t>
        <w:br/>
        <w:t>點擊連結網上報名</w:t>
        <w:br/>
        <w:t>(決賽暨嘉賓講座)</w:t>
        <w:br/>
        <w:t>截止報名日期</w:t>
        <w:br/>
        <w:t>2024年11月7日(星期四)</w:t>
        <w:br/>
        <w:t>評審標準</w:t>
        <w:br/>
        <w:t>內容 (思想、結構、遣詞) 40%表達 (語調、語氣、語音) 40%儀容 (儀表、態度、表情) 20%</w:t>
        <w:br/>
        <w:t>獎項</w:t>
        <w:br/>
        <w:t>冠軍：港幣 1500元 (書券)、獎盃及獎狀亞軍：港幣 1200元 (書券)、獎盃及獎狀季軍：港幣  900元 (書券)、獎盃及獎狀優異獎(若干)：港幣 500元 (書券)、獎狀入圍獎(若干)：港幣 300元 (書券)、獎狀</w:t>
        <w:br/>
        <w:t>比賽規則</w:t>
        <w:br/>
        <w:t>查詢</w:t>
        <w:br/>
        <w:t>語文中心辦公室 OEE1203室電郵：lcevents@hkbu.edu.hk電話： 3411-5804</w:t>
        <w:br/>
      </w:r>
    </w:p>
    <w:p>
      <w:r>
        <w:t>URL: https://lc.hkbu.edu.hk/main/main/speech-c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