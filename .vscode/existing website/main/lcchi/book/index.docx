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大學文學獎得獎作品集</w:t>
        <w:br/>
      </w:r>
    </w:p>
    <w:p>
      <w:r>
        <w:t>URL: https://lc.hkbu.edu.hk/main/main/lcchi/book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