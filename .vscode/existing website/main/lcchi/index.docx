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第十三屆大學文學獎</w:t>
        <w:br/>
        <w:t>截稿時間：2025年2月7日（星期五）23:59</w:t>
        <w:br/>
        <w:t>主辦單位</w:t>
        <w:br/>
        <w:t>香港浸會大學語文中心香港文學推廣平台</w:t>
        <w:br/>
        <w:t>宗旨</w:t>
        <w:br/>
        <w:t>推動文學風氣提高創作水平</w:t>
        <w:br/>
        <w:t>查詢辦法</w:t>
        <w:br/>
        <w:t>電郵：lcchi@hkbu.edu.hk電話： 3411-58043411-2829</w:t>
        <w:br/>
        <w:t>鳴謝</w:t>
        <w:br/>
        <w:t>孔梁巧玲大學文學奬永久基金廣正心嚴文學奬基金</w:t>
        <w:br/>
        <w:t>最新消息</w:t>
        <w:br/>
        <w:t>2024-10-31 第十三屆大學文學獎、少年作家獎現正接受報名2023-05-03「第十二屆大學文學獎」得獎名單2021-05-03「第十一屆大學文學獎」得獎名單2020-12-23文學電影（短片）《此時，他們，彼處》</w:t>
        <w:br/>
        <w:t>大專組</w:t>
        <w:br/>
        <w:t>中學組</w:t>
        <w:br/>
      </w:r>
    </w:p>
    <w:p>
      <w:r>
        <w:t>URL: https://lc.hkbu.edu.hk/main/main/lcchi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