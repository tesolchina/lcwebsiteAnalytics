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大學文學獎歷屆得獎名單</w:t>
        <w:br/>
        <w:t>第十二屆 (2022-2023)</w:t>
        <w:br/>
        <w:t>第十一屆 (2020-2021)</w:t>
        <w:br/>
        <w:t>第十屆 (2018-2019)</w:t>
        <w:br/>
        <w:t>第九屆 (2016-2017)</w:t>
        <w:br/>
        <w:t>第八屆 (2014-2015)</w:t>
        <w:br/>
        <w:t>第七屆 (2012-2013)</w:t>
        <w:br/>
        <w:t>第六屆 (2010-2011)</w:t>
        <w:br/>
        <w:t>第五屆 (2008-2009)</w:t>
        <w:br/>
        <w:t>第四屆 (2006-2007)</w:t>
        <w:br/>
        <w:t>第三屆 (2004-2005)</w:t>
        <w:br/>
        <w:t>第二屆 (2002-2003)</w:t>
        <w:br/>
        <w:t>第一屆 (2000-2001)</w:t>
        <w:br/>
      </w:r>
    </w:p>
    <w:p>
      <w:r>
        <w:t>URL: https://lc.hkbu.edu.hk/main/main/lcchi/winners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