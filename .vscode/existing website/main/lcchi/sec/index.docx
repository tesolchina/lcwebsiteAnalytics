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第十三屆大學文學獎中學組</w:t>
        <w:br/>
        <w:t>獎項</w:t>
        <w:br/>
        <w:t>傑出少年作家獎： 現金獎港幣1500元，獎狀乙張少 年 作 家 獎：    獎狀乙張</w:t>
        <w:br/>
        <w:t>參賽須知</w:t>
        <w:br/>
        <w:t>參賽辦法</w:t>
        <w:br/>
        <w:t>來稿須知</w:t>
        <w:br/>
        <w:t>其他須知</w:t>
        <w:br/>
        <w:t>截稿日期</w:t>
        <w:br/>
        <w:t>2025年2月7日(星期五)</w:t>
        <w:br/>
        <w:t>網上報名</w:t>
        <w:br/>
        <w:t>報名連結</w:t>
        <w:br/>
        <w:t>查詢辦法</w:t>
        <w:br/>
        <w:t>電郵:lcchi@hkbu.edu.hk</w:t>
        <w:br/>
        <w:t>電話: 3411-58043411-2829</w:t>
        <w:br/>
        <w:t>評審委員</w:t>
        <w:br/>
        <w:t>黃言丹、游欣妮、曾詠聰</w:t>
        <w:br/>
        <w:t>鳴謝</w:t>
        <w:br/>
        <w:t>孔梁巧玲大學文學奬永久基金廣正心嚴文學奬基金</w:t>
        <w:br/>
      </w:r>
    </w:p>
    <w:p>
      <w:r>
        <w:t>URL: https://lc.hkbu.edu.hk/main/main/lcchi/sec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