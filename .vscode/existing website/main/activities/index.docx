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Competitions &amp; Activities</w:t>
        <w:br/>
        <w:t>Chinese</w:t>
        <w:br/>
        <w:t>English</w:t>
        <w:br/>
        <w:t>Putonghua</w:t>
        <w:br/>
      </w:r>
    </w:p>
    <w:p>
      <w:r>
        <w:t>URL: https://lc.hkbu.edu.hk/main/main/activities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