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第三十四屆國家語委【普通話水平測試】（PSC）</w:t>
        <w:br/>
        <w:br/>
        <w:br/>
        <w:br/>
        <w:br/>
        <w:br/>
        <w:br/>
        <w:t>第三十四屆國家語委【普通話水平測試】（PSC）</w:t>
        <w:br/>
        <w:br/>
        <w:t>1. 報名日期 :2025年2月3日至3月3日(先到先得，額滿即止)</w:t>
        <w:br/>
        <w:t>2. 測試日期 :2025年5月8日至5月10日</w:t>
        <w:br/>
        <w:br/>
        <w:br/>
        <w:br/>
        <w:t>（*考試費特別優惠詳見第4點-考試費用）</w:t>
        <w:br/>
        <w:t>戶口名稱︰Hong Kong Baptist University</w:t>
        <w:br/>
        <w:t>戶口號碼︰283 - 338366 - 015 (Hang Seng Bank)</w:t>
        <w:br/>
        <w:t>注意事項</w:t>
        <w:br/>
        <w:t>(1)如透過網上銀行自動轉賬服務繳付考試費用，請於轉賬備註欄註明「考生姓名(英文)」，儲存並打印「成功轉賬頁面」作繳費證明。繳費證明必須清楚顯示(1)轉賬日期、(2)轉賬金額 及(3)收款帳戶號碼/名稱，方為有效。</w:t>
        <w:br/>
        <w:t>(2)如於銀行櫃台繳付考試費用，請銀行櫃台職員於收據備註欄註明「考生姓名(英文)」，並索取收據（銀行存款單正本）。</w:t>
        <w:br/>
        <w:t>(3)如透過銀行自動櫃員機轉賬服務繳付考試費用，請索取收據（自動櫃員機收據正本）。</w:t>
        <w:br/>
        <w:t>(4)如並非使用與申請人同名的銀行戶口繳付考試費用，請於收據正本填上戶口持有人姓名。</w:t>
        <w:br/>
        <w:br/>
        <w:t>(1)收據正本(銀行存款單/自動櫃員機收據)或 繳費證明文件</w:t>
        <w:br/>
        <w:t>(請於文件正面註明(1)考生姓名(中文)、(2)聯絡電話及(3)「報考第34屆PSC」*如並非使用與申請人同名的銀行戶口繳付考試費用，請填上戶口持有人姓名。)</w:t>
        <w:br/>
        <w:t>(2)香港身份證副本</w:t>
        <w:br/>
        <w:t>(3)學生證副本（適用於香港浸會大學/持續教育學院在讀全日制學生）</w:t>
        <w:br/>
        <w:t>(4)職員證副本（適用於香港浸會大學/持續教育學院教職員）</w:t>
        <w:br/>
        <w:t>(5)兩個4.5”</w:t>
        <w:br/>
        <w:br/>
        <w:t>x  8.5”回郵信封</w:t>
        <w:br/>
        <w:t>（分別貼上HK$2.2本地郵票，並以中文寫上考生姓名及通訊地址）</w:t>
        <w:br/>
        <w:br/>
        <w:t>(1)在郵遞申請文件前，請清楚核對是否已經貼上足夠郵票。為免郵遞失誤/延誤，請在郵件的背面寫上回郵地址，並預留充裕的郵遞時間。</w:t>
        <w:br/>
        <w:t>(2)如申請人未能於遞交網上報名表格後三個工作天內繳費，以及於報名日期內把所需文件交回本中心，其報考資格將有機會被取消。</w:t>
        <w:br/>
        <w:t>(3)如本中心取消測試或額滿，申請人所繳之報名費和考試費將獲退還。本中心於截止報名後一個月內以電郵方式通知申請人，並以銀行自動轉賬方式向申請人退回報名費及考試費。</w:t>
        <w:br/>
        <w:t>(4)成功報名後，如申請人因任何原因遲到或缺席測試，本中心將不會安排補考，申請人所繳報名費和考試費概不退還。</w:t>
        <w:br/>
        <w:t>本人確認以下家長或監護人個人資料正確無誤。*家長/監護人英文姓名：必須與香港身份證相同*家長/監護人手提電話：*家長/監護人電郵地址：</w:t>
        <w:br/>
      </w:r>
    </w:p>
    <w:p>
      <w:r>
        <w:t>URL: https://lc.hkbu.edu.hk/main/psc/register-psc.php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