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語文研習室OEM707位於善衡校園溫仁才大樓(主樓)，為浸會大學師生提供資源豐富的普通話自學軟件、書籍及影像資料，歡迎於開放時間內蒞臨使用。</w:t>
        <w:br/>
        <w:t>開放時間: Mon-Fri 9:30 am - 6:15 pm</w:t>
        <w:br/>
        <w:t>The Language Learning Oasis (LLO) is located at OEM707, OEN Hall, Ho Sin Hang Campus. It welcomes students and staff to use the various Putonghua self-learning materials including software, books and DVDs.</w:t>
        <w:br/>
        <w:t>Opening Hours: Mon-Fri 9:30 am - 6:15 pm</w:t>
        <w:br/>
        <w:t>語文中心網站其他自學語文網站語文中心 Facebook</w:t>
        <w:br/>
      </w:r>
    </w:p>
    <w:p>
      <w:r>
        <w:t>URL: https://lc.hkbu.edu.hk/main/sall/pth/llo.php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