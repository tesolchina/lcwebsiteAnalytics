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簡介</w:t>
        <w:br/>
        <w:t>為配合香港浸會大學普通話能力畢業要求，語文中心每年舉辦兩次「普通話能力檢定及豁免測試」（下稱「測試」），通常在5-6月及10-12月舉行。測試只限未符合普通話能力畢業要求的敎資會資助課程學生參與。測試採用語文中心自行研發的試題，以面測形式進行。請按這裡了解以下測試詳情：</w:t>
        <w:br/>
        <w:t>2024/25學年上學期測試詳情</w:t>
        <w:br/>
        <w:t>朗讀短文測試範圍</w:t>
        <w:br/>
        <w:t>測試樣卷</w:t>
        <w:br/>
        <w:t>說話題目答題示範</w:t>
        <w:br/>
        <w:t>成績公布</w:t>
        <w:br/>
        <w:t>查詢</w:t>
        <w:br/>
        <w:t>電郵：lccredit@hkbu.edu.hk電話：3411-7267辦公時間︰請瀏覽:http://lc.hkbu.edu.hk/contact.php</w:t>
        <w:br/>
        <w:br/>
        <w:t>語文中心網站其他自學語文網站語文中心 Facebook</w:t>
        <w:br/>
      </w:r>
    </w:p>
    <w:p>
      <w:r>
        <w:t>URL: https://lc.hkbu.edu.hk/main/sall/pth/c-det.php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