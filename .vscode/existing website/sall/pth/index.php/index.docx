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各位同學大家好！歡迎瀏覽本校語文中心普通話自學網頁。</w:t>
        <w:br/>
        <w:t>本網頁給同學們提供了多種形式的自學普通話網上資料，希望能夠為同學們課餘學習普通話提供方便和提高學習普通話的興趣。</w:t>
        <w:br/>
        <w:t>網頁內容包括：普通話課程資料（初級、中級課本全部課文及練習錄音和答案）、聲韻母表、漢語拼音之家、有聲校園圖、聽講普通話系列（有聲廣普對譯練習、有聲學位課程名稱、面試普通話詞句練習等）、普通話說講朗誦比賽精彩節目分享、有用連接（聲韻母發音表、北京普通話學會、普通話拼音字典、普通話發音工具、中央電視台、香港電台網上普通話台、香港天文台普通話天氣預報、香港各普通話水平測試中心網址及測試資料等）。希望對同學們學好普通話有所幫助。</w:t>
        <w:br/>
        <w:t>網頁內容還有待繼續豐富，擬增加練習和自測方面的內容。也需要根據同學們使用中的反饋意見和建議，進一步改進和完善。</w:t>
        <w:br/>
        <w:t>語文中心網站其他自學語文網站語文中心 Facebook</w:t>
        <w:br/>
      </w:r>
    </w:p>
    <w:p>
      <w:r>
        <w:t>URL: https://lc.hkbu.edu.hk/main/sall/pth/index.php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