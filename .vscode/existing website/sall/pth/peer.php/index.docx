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普通話同儕輔導計劃</w:t>
        <w:br/>
        <w:t>一、簡介</w:t>
        <w:br/>
        <w:t>針對普通話及漢語課程在課堂上的學習內容，語文中心普通話組提供同儕輔導計劃。輔導課由小導師結合輔導對</w:t>
        <w:br/>
        <w:br/>
        <w:t xml:space="preserve">                      象在學習上的個別需要，進行一對一的全面性指導。</w:t>
        <w:br/>
        <w:t>輔導特色</w:t>
        <w:br/>
        <w:t>開課時間</w:t>
        <w:br/>
        <w:t>中期筆試/口試前後至學期考試前。</w:t>
        <w:br/>
        <w:t>截止報名日期</w:t>
        <w:br/>
        <w:t>2025年2月4日（星期二）</w:t>
        <w:br/>
        <w:t>查詢</w:t>
        <w:br/>
        <w:t>如對普通話同儕輔導計劃有任何查詢，請電郵至wangyi@hkbu.edu.hk或致電 3411-2732 。</w:t>
        <w:br/>
        <w:t>二、輔導對象 (Tutees)</w:t>
        <w:br/>
        <w:t>1. 課前準備</w:t>
        <w:br/>
        <w:t>請在每次輔導前準備好需要輔導的部分，例如：課本、作業或課堂補充材料等。</w:t>
        <w:br/>
        <w:t>2. 評估</w:t>
        <w:br/>
        <w:t>小導師將在課程結束時為輔導對象做出總結性評估。</w:t>
        <w:br/>
        <w:t>3. 報名辦法及上課安排</w:t>
        <w:br/>
        <w:t>請在2025年2月4日（星期二）之前填妥網上報名表。我們會在收到報名表格後，儘快為同學與導師配對，並以電郵通知同學首次上課的日期、時間、地點。</w:t>
        <w:br/>
        <w:t>Application</w:t>
        <w:br/>
        <w:t>To apply, pleaseclick herecomplete the application form online by4th February, 2025. We will assign a peer tutor and schedule consultation sessions as soon as possible.</w:t>
        <w:br/>
        <w:t>4. 備註</w:t>
        <w:br/>
        <w:t>[註] 自我介紹錄音主要供第一次上課時討論，並幫助小導師了解同學的水平及安排適當的輔導。</w:t>
        <w:br/>
        <w:t>三、小導師(Peer Tutors)</w:t>
        <w:br/>
        <w:t>[註]：曾有過相關輔導經驗的同學將獲優先考慮。</w:t>
        <w:br/>
        <w:t>2. 面試及培訓</w:t>
        <w:br/>
        <w:t>普通話組老師將對申請人進行面試，並為最終甄選出來的小導師進行輔導技巧方面的培訓。</w:t>
        <w:br/>
        <w:t>3. 輔導報告</w:t>
        <w:br/>
        <w:t>小導師需要跟進並記錄學生的輔導情況（包括輔導內容、進度、問題等）。</w:t>
        <w:br/>
        <w:t>4. 評估</w:t>
        <w:br/>
        <w:t>完成輔導後請小導師如實匯報輔導次數，並為輔導對象填寫總結性評估。</w:t>
        <w:br/>
        <w:t>5. 證書及推薦信</w:t>
        <w:br/>
        <w:t>在輔導課程中表現出色的小導師將獲得由語文中心提供的「小導師」證書及推薦信。</w:t>
        <w:br/>
        <w:t>6. 報名方法</w:t>
        <w:br/>
        <w:t>請在2025年1月26日（星期六）之前填妥網上報名表</w:t>
        <w:br/>
        <w:t>語文中心網站其他自學語文網站語文中心 Facebook</w:t>
        <w:br/>
      </w:r>
    </w:p>
    <w:p>
      <w:r>
        <w:t>URL: https://lc.hkbu.edu.hk/main/sall/pth/peer.php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