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Login</w:t>
        <w:br/>
        <w:br/>
        <w:t>2. Date &amp; Venue</w:t>
        <w:br/>
        <w:br/>
        <w:t>3. Introduction I</w:t>
        <w:br/>
        <w:br/>
        <w:t>4. Warm Up Questions</w:t>
        <w:br/>
        <w:br/>
        <w:t>5. Introduction II</w:t>
        <w:br/>
        <w:br/>
        <w:t>6. Question 1</w:t>
        <w:br/>
        <w:br/>
        <w:t>7. Question 2</w:t>
        <w:br/>
        <w:br/>
        <w:t>8. Question 3</w:t>
        <w:br/>
        <w:br/>
        <w:t>9. Introduction III</w:t>
        <w:br/>
        <w:br/>
        <w:t>10. Question 4</w:t>
        <w:br/>
        <w:br/>
        <w:t>11. Question 5</w:t>
        <w:br/>
        <w:br/>
        <w:t>12. Question 6</w:t>
        <w:br/>
        <w:br/>
        <w:t>13. Question 7</w:t>
        <w:br/>
        <w:br/>
        <w:t>14. Question 8</w:t>
        <w:br/>
        <w:br/>
        <w:t>15. Question 9</w:t>
        <w:br/>
        <w:br/>
        <w:t>16. Question 10</w:t>
        <w:br/>
        <w:br/>
        <w:t>17. Question 11</w:t>
        <w:br/>
        <w:br/>
        <w:t>18. Question 12</w:t>
        <w:br/>
        <w:br/>
        <w:br/>
        <w:t>語文中心網站其他自學語文網站語文中心 Facebook</w:t>
        <w:br/>
      </w:r>
    </w:p>
    <w:p>
      <w:r>
        <w:t>URL: https://lc.hkbu.edu.hk/main/sall/pth/c-copa-sample.php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