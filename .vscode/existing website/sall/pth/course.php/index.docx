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課程資料只開放給修讀有關課程的同學使用，老師會於課堂上給同學登入的方法。Course information is only open for students who take the relevant courses offered by Language Centre. Please follow the procedure given by teachers to login the course page.</w:t>
        <w:br/>
        <w:br/>
        <w:t>語文中心網站其他自學語文網站語文中心 Facebook</w:t>
        <w:br/>
      </w:r>
    </w:p>
    <w:p>
      <w:r>
        <w:t>URL: https://lc.hkbu.edu.hk/main/sall/pth/course.php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