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websites help you enrich your vocabulary by learning synonyms and antonyms.</w:t>
        <w:br/>
      </w:r>
    </w:p>
    <w:p>
      <w:r>
        <w:t>URL: https://lc.hkbu.edu.hk/main/sall/english/link-vocabulary.php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