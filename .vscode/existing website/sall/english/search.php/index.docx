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br/>
        <w:br/>
        <w:t>All|English Learning Software|Dictionaries|Movies and DVDs|Self-study Materials|Games|TV Channels|Foreign Language Materials</w:t>
        <w:br/>
      </w:r>
    </w:p>
    <w:p>
      <w:r>
        <w:t>URL: https://lc.hkbu.edu.hk/main/sall/english/search.php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