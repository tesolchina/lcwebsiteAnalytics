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r>
        <w:t>URL: https://lc.hkbu.edu.hk/main/sall/english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