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sites listed below give test practice or exercises in the TOEFL format. For more general skills development, go to our other SALL on the web pages:Reading,Writing,Listening,Speaking. TheVocabulary,GrammarorIELTSpages may also be helpful.</w:t>
        <w:br/>
        <w:t>The following sites feature colloquial American idioms and slang. For more general vocabulary development, refer to theVocabularypage.</w:t>
        <w:br/>
      </w:r>
    </w:p>
    <w:p>
      <w:r>
        <w:t>URL: https://lc.hkbu.edu.hk/main/sall/english/link-toefl.php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