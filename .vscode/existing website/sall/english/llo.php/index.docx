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>Information</w:t>
        <w:br/>
        <w:t>Language Learning Oasis (LLO)is a laboratory open for all HKBU's students for self-access language learning.</w:t>
        <w:br/>
        <w:t>Location: OEM707, Oen Hall, Ho Sin Hang Campus</w:t>
        <w:br/>
        <w:t>Opening Hours:Mon ~ Fri:9:30am ~ 1:00pm, 2:00pm ~ 6:15pmSat, Sun &amp; Public Holidays:closed</w:t>
        <w:br/>
        <w:br/>
        <w:br/>
        <w:t>English Materials</w:t>
        <w:br/>
        <w:br/>
        <w:br/>
      </w:r>
    </w:p>
    <w:p>
      <w:r>
        <w:t>URL: https://lc.hkbu.edu.hk/main/sall/english/llo.php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