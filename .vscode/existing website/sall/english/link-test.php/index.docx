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page is designed to help you assess your own English needs and level, and then to guide you to self-study resources that will help you improve.</w:t>
        <w:br/>
        <w:t>To learn about your strengths and weaknesses in English, you can use a software programme called ‘Dialang’. It offers self-assessment activities to help you find your current English level and provides a range of feedback and advice on how to improve your skills.You can test yourself in:</w:t>
        <w:br/>
        <w:t>(The test for each area takes around 30 minutes to complete.)</w:t>
        <w:br/>
        <w:br/>
        <w:t>Steps for using Dialang</w:t>
        <w:br/>
        <w:br/>
        <w:t>Explanations of level scores</w:t>
        <w:br/>
        <w:t>Clickon the level score of your chosen skill below to view the recommended HKBU resources to help you improve that skill:</w:t>
        <w:br/>
        <w:br/>
      </w:r>
    </w:p>
    <w:p>
      <w:r>
        <w:t>URL: https://lc.hkbu.edu.hk/main/sall/english/link-test.php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