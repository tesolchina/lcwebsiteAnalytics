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Phonics deals with how English spelling relates to pronunciation. It will help improve your spelling as well as your pronunciation, especially in dealing with unfamiliar words when you are reading.</w:t>
        <w:br/>
      </w:r>
    </w:p>
    <w:p>
      <w:r>
        <w:t>URL: https://lc.hkbu.edu.hk/main/sall/english/link-pronunciation.php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