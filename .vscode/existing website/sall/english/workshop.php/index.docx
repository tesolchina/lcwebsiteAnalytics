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TOEFL Preparation</w:t>
        <w:br/>
        <w:br/>
        <w:t>GRE Preparation</w:t>
        <w:br/>
        <w:br/>
        <w:t>Self-study</w:t>
        <w:br/>
        <w:t>Writing</w:t>
        <w:br/>
        <w:br/>
        <w:t>To register the above workshops, please click here.</w:t>
        <w:br/>
        <w:br/>
        <w:br/>
      </w:r>
    </w:p>
    <w:p>
      <w:r>
        <w:t>URL: https://lc.hkbu.edu.hk/main/sall/english/workshop.php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