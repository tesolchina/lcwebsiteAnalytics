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thesaurus contains lists of synonyms (words with the same meaning) and antonyms (words with the opposite meaning).</w:t>
        <w:br/>
      </w:r>
    </w:p>
    <w:p>
      <w:r>
        <w:t>URL: https://lc.hkbu.edu.hk/main/sall/english/link-reference.php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