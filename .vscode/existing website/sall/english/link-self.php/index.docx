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you would like to improve a specific skill area, e.g.Listening, Speaking, Writing, Reading, Grammar, or Vocabulary,but are not sure how to improve or how to make a study plan, you can use the worksheets below to help you.</w:t>
        <w:br/>
        <w:t>Steps for using the Problems &amp; Needs Pathways</w:t>
        <w:br/>
        <w:t>Click on a skill area to find resources that will help you improve specific problems in that skill area.</w:t>
        <w:br/>
        <w:br/>
      </w:r>
    </w:p>
    <w:p>
      <w:r>
        <w:t>URL: https://lc.hkbu.edu.hk/main/sall/english/link-self.php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