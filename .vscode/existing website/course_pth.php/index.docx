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PUTONGHUA COURSES</w:t>
        <w:br/>
        <w:t>University Core (Putonghua)*</w:t>
        <w:br/>
        <w:t>(Applicable to students who admitted to Year 1 of the undergraduate programme in or after the 2018-19 academic year)</w:t>
        <w:br/>
        <w:t>This course is mainly designed for students whose native language is not Chinese. It aims to teach the four basic skills of language learning in Chinese: listening, speaking, reading, and writing. Students will learn how to read the Chinese Pinyin system, as well as how to read and write Chinese characters. In addition, students will learn how to converse in daily life situations, learn how to read simple passages, and learn the basics of grammar, as well as learn how to write simple sentences.</w:t>
        <w:br/>
        <w:t>This course is mainly designed for students who are heritage Chinese learners or whose native language is not Chinese but have already had basic knowledge of Mandarin Chinese. It focuses on all four language skills to further train students to communicate in Mandarin Chinese with greater accuracy and structural complexity. Through multimedia course materials, classroom activities, discussions, and weekly homework and written assignments, students will learn more advanced sentence structures, enlarge their vocabulary, and strengthen their reading and writing skills. The course also intends to deepen students’ knowledge of Chinese Language and Culture by requiring them to read classical Chinese poems, newspapers, magazines, Internet news articles, as well as the origins of Chinese idioms.</w:t>
        <w:br/>
        <w:t>* To register for theUniversity Core, please go to AR (Academic Registry) –BUniPort (University Cyber Port System)＃Note: 1. Please refer to the lists on the BUniPort for the courses offered during the Semester.  2. Classes may be cancelled due to insufficient enrollment</w:t>
        <w:br/>
        <w:t>Putonghua General Education Course*</w:t>
        <w:br/>
        <w:t>This course is mainly designed for students whose native language is not Chinese. It aims to teach the four basic skills of language learning in Chinese: listening, speaking, reading, and writing. Students will learn how to read the Chinese Pinyin system, as well as how to read and write Chinese characters. In addition, students will learn how to converse in daily life situations, learn how to read simple passages, and learn the basics of grammar, as well as learn how to write simple sentences.</w:t>
        <w:br/>
        <w:t>* To register for thegeneral education course, please go to AR (Academic Registry) –BUniPort (University Cyber Port System)＃Note: 1. Please refer to the lists on the BUniPort for the courses offered during the Semester.  2. Classes may be cancelled due to insufficient enrollment</w:t>
        <w:br/>
        <w:t>Putonghua Credit-bearing Courses*</w:t>
        <w:br/>
        <w:t>本課程適合初學程度的學生。課程前數週將集中教授現代漢語語音知識（拼音方案）。除語音知識，課程通過正音、朗讀、聆聽、日常會話及專題會話等訓練，幫助學生提升普通話傳意技巧，使學生達到初級程度的普通話聽說、理解水平，可以在社交場合或一般學術領域與普通話母語人士進行交流。</w:t>
        <w:br/>
        <w:t>This course is designed for students who are beginners in learning Putonghua. The course will then focus on standard Chinese phonetics Pinyin in the first several weeks. Besides Pinyin exercises, the course also aims to enable students to speak and comprehend elementary Putonghua through practice in pronunciation, oral reading, everyday conversations, conversations on specific topics, speaking for specific purposes and listening comprehension. The course will help equip the students with skills in communicating with Putonghua speakers, both in academic and social settings.</w:t>
        <w:br/>
        <w:t>本課程為已有一定漢語拼音基礎的學生而設，課程將進一步提高學生的普通話表達能力，包括流暢程度、規範詞彙和語法的運用等。課程內容主要通過個人短講、小組討論、專題會話和聆聽練習等教學活動，使學生的普通話口頭表達及理解能力達到中級程度。</w:t>
        <w:br/>
        <w:t>This course is designed for students who have basic knowledge of Putonghua Pinyin. The course aims to upgrade students’ speaking and comprehension skills in Putonghua to an intermediate level through practice in speech presentation, oral reading, everyday conversations, discussions and public speeches on specific topics, situational conversations and listening comprehension. Pinyin is used in the course to enhance the accuracy and fluency of the students’ spoken Putonghua. The effectiveness and efficiency of comprehension skills are also emphasized.</w:t>
        <w:br/>
        <w:t>本課程旨在提高學生的普通話口語溝通能力。通過朗讀、聆聽以及説話訓練，提高學生在不同語境的口語表達能力，包括使用適當的語氣、選擇恰當的詞語、運用較豐富的句式進行各類語言功能的表達，如介紹、建議、發表見解等。另外，課程還介紹普通話語音系統，學生通過學習漢語拼音鞏固並掌握拼讀方法，為將來的持續學習打好基礎。</w:t>
        <w:br/>
        <w:t>The primary objective of this course is to improve students’ Putonghua communication skills. Through tasks such as reading aloud, listening to authentic materials and conversation practice, it aims to enhance the students’ ability to use the spoken language to achieve communicative purposes in different contexts, using the appropriate tone, suitable vocabulary and a variety of sentence patterns. The course also aims to consolidate students’ knowledge and skills in Pinyin, which lays an important foundation for continuous learning.</w:t>
        <w:br/>
        <w:t>Prerequisite: LANG1006 Intermediate Putonghua or by consent of the Language Centre</w:t>
        <w:br/>
        <w:t>本課程在鞏固學生於初、中級普通話班所學的語言知識和說話技巧的基礎上，進一步提高學生的普通話語言運用能力。課程內容有兩個主要部分：一方面注重口語表達、討論、情景會話和專題會話；另一方面通過聆聽對話、新聞，以及觀看電視、電影等教學活動訓練學生的聆聽和理解普通話的能力。學生的口頭表達及理解能力將提升到高級程度。</w:t>
        <w:br/>
        <w:t>While consolidating what the students have learned in Elementary and Intermediate Putonghua, this course further upgrades their Putonghua proficiency. It consists of two main parts. One covers practices in speech presentation, discussion, situational conversations and speaking on specific topics. The other covers listening comprehension of dialogues, TV news, TV programmes and movies. Students’ spoken Putonghua as well as comprehension will be trained to an advanced level.</w:t>
        <w:br/>
        <w:t>Prerequisite: LANG2055 Advanced Putonghua or by consent of the Language Centre</w:t>
        <w:br/>
        <w:t>本課程旨在進一步提高修讀完高級普通話課程學生的普通話水平，使學生不僅能夠在日常生活中用普通話流暢地表情達意，還能夠用普通話發表自己的見解或者公開演講。課程內容有兩個主要部分：一方面注重口語表達、討論、專題會話和專題研習；另一方面通過各種多媒體資源，例如新聞、電視、電影等教學活動訓練學生的聆聽和理解普通話的能力。學生須更主動、更積極地參與各種小組活動。學生完成訓練後，能夠準確流利地說話，並理解在語速較快的語境中的慣用語的意思。</w:t>
        <w:br/>
        <w:t>This course aims to upgrade students’ Putonghua proficiency to a level higher than advanced. It consists of two main parts. One covers practices in speech presentation, speaking on specific topics and language project studies. The other covers listening comprehension, and will make good use of multimedia resources of authentic nature, such as TV news, TV programmes and movies. Students are required to take a more active role in their small-group activities. They are also trained to speak correctly and fluently, as well as to grasp meanings of fast-paced authentic speech.</w:t>
        <w:br/>
        <w:t>This course aims at introducing non-Chinese speakers to the study of Mandarin (locally known as Putonghua) through practices in the basics of the phonetics of modern Chinese. Students who are real beginners to the language will become familiar with the initials, finals, the four basic tones as well as the rules of pinyin. Students will also learn to identify the Chinese basic sentence patterns and expressions and communicate in short dialogues with native speakers.</w:t>
        <w:br/>
        <w:t>Prerequisite: LANG1105 Introductory Mandarin for Non-Chinese Speakers</w:t>
        <w:br/>
        <w:t>This course is a progression for students who have successfully completed “Introductory Mandarin for Non-Chinese Speakers (Part I)” (LANG1105) in the first semester or those with equivalent prior training. It aims at reinforcing students’ understanding of the phonetic patterns of Mandarin, expand their Chinese vocabulary as well as developing their spoken and listening abilities in Mandarin. Students will be trained through various learning activities and hands-on simulated exercises to use Mandarin for daily conversations.</w:t>
        <w:br/>
        <w:t>This course is designed for beginning learners of Cantonese with no prior knowledge of Chinese to develop simple and practical oral skills to deal with daily communication in Cantonese in Hong Kong. Through a functional and communicative approach, students will become familiar with useful vocabulary items and basic daily expressions to converse on simple everyday topics with Cantonese speakers.</w:t>
        <w:br/>
        <w:t>Prerequisite: LANG1005 Elementary Putonghua or LANG1026 Practical Putonghua or equivalent</w:t>
        <w:br/>
        <w:t>本課程旨在通過不同的商貿語境訓練學生的聆聽與說話能力，擴大他們對與商業活動有關的專業詞彙的認知；提高學生在商貿場合中的普通話口語表達技巧，包括發音的標準及流暢程度、基本專業詞彙和規範語法的運用等。 課程內容主要通過個人短講、小組討論、專題會話和聆聽練習等教學活動，使學生的商貿普通話會話能力及聆聽理解能力達到中級以上的程度。</w:t>
        <w:br/>
        <w:t>This course is aimed at helping students to enhance their Putonghua proficiency in the skills of communication through practice in listening, speaking, group discussion and delivering a speech; and to expand their vocabulary which is used in the business environment. The students will gain higher confidence in speaking Putonghua in various business contexts.</w:t>
        <w:br/>
        <w:t>Prerequisite: LANG1005 Elementary Putonghua or LANG1026 Practical Putonghua or equivalent</w:t>
        <w:br/>
        <w:t>本課程在初級普通話語音及朗讀說話基礎上著重訓練學生口語表達及社交能力。課程內容包括針對社交場合設計的朗讀、對話及情景模擬會話、普通話口語與書面語的互譯、廣州話及普通話互譯等等。通過不同場合的普通話聽說訓練，提高學生總體表達能力及社交能力。</w:t>
        <w:br/>
        <w:t>This course is designed for students who have already completed elementary Putonghua training. The course aims to improve students’ oral communication skills in various interpersonal situations. The course content consists of extensive Putonghua listening and speaking exercises specially designed for social and interpersonal interactions. The exercises include oral and written language comparison, Cantonese and Putonghua comparison, public speaking as well as various role-playing speaking exercises.</w:t>
        <w:br/>
        <w:t>Prerequisite: LANG1005 Elementary Putonghua or LANG1026 Practical Putonghua or equivalent</w:t>
        <w:br/>
        <w:t>本課程在鞏固學生在初級普通話班所學的語言知識和說話技巧的基礎上，進一步提高學生的普通話語言運用能力。課程內容有兩個主要部分：一方面使學生通過欣賞不同類型的普通話表演藝術，認識普通話表演藝術的種類和表現形式，分析、評價普通話表演藝術的語言特點和藝術風格，鑑賞各種普通話表演藝術（如朗誦、快板、相聲、小品等）；另一方面，通過朗誦、講故事、短劇表演等教學活動訓練學生的普通話口頭表達能力。</w:t>
        <w:br/>
        <w:t>This course is designed to enhance students’ Putonghua language skills on the basis of the knowledge and skills they have acquired in the elementary Putonghua course. The course consists of two parts: the first part is to enable students to learn the different types and modes of Putonghua art performance; to analyse and review the linguistic characteristics and artistic style of Putonghua performing art; and to appreciate a variety of Putonghua performing art (such as recitation, pattering, Chinese comic dialogue and opusculum). The second part is to enhance students’ oral ability and communication skills in Putonghua through recitation, storytelling, drama and other teaching activities.</w:t>
        <w:br/>
        <w:t>Prerequisite:LANG1005 Elementary Putonghua or LANG1026 Practical Putonghua or equivalent</w:t>
        <w:br/>
        <w:t>本課程著重訓練學生普通話口語表達能力。通過普通話語音、朗讀及說話訓練，指導學生掌握口語表達技巧，使學生有信心及能力用普通話在各種公共場合，面對不同聽眾說話。</w:t>
        <w:br/>
        <w:t>This course is designed to help students to enhance their ability to pronounce and speak in Putonghua, to improve their communication skills and deliver a public speech effectively in various settings. The students will learn how to speak with confidence in Putonghua with clearly defined purposes, and to practice public presentations to targeted audiences.</w:t>
        <w:br/>
        <w:t>* To register for thegeneral education course, please go to AR (Academic Registry) –BUniPort (University Cyber Port System)＃Note: 1. Please refer to the lists on the BUniPort for the courses offered during the Semester.  2. Classes may be cancelled due to insufficient enrollment@ Students who have completed either LANG1005 Elementary Putonghua (which focuses on Pinyin in the first few weeks) or LANG1026                  Practical Putonghua (which focuses on communication skills) are eligible to enroll in intermediate courses.^ Starting from 2018-19, students’ results in this course would be excluded from GPA calculation.</w:t>
        <w:br/>
        <w:t>Putonghua Supplementary Courses (Non Credit-bearing Courses) **</w:t>
        <w:br/>
        <w:t>課程目標：</w:t>
        <w:br/>
        <w:t>對象：本學期正修讀初級普通話(LANG1005)或實用普通話(LANG1026)的同學</w:t>
        <w:br/>
        <w:t>課程目標：</w:t>
        <w:br/>
        <w:t>對象：本學期正修讀初級普通話(LANG1005)或實用普通話(LANG1026)的同學</w:t>
        <w:br/>
        <w:t>本工作坊為喜愛普通話朗誦表演的同學而設。內容將通過發聲、語氣及朗誦篇目的糾正同學的普通話發音，提升同學對朗誦作品的表達能力及對觀眾的感染力。</w:t>
        <w:br/>
        <w:t>參與本工作坊後，同學應能︰1. 了解基本的朗誦技巧；2. 改善普通話發音；3. 運用工作坊中的練習方法，更好地朗誦、表現普通話作品。</w:t>
        <w:br/>
        <w:t>This workshop is designed for beginning learners. It introduces Chinese Pinyin, essential Chinese characters, vocabulary and basic Chinese expressions in a friendly, supportive and relaxing atmosphere.</w:t>
        <w:br/>
        <w:t>Are you about to travel to China? Are you a fan of Chinese food, culture or history?Learn Mandarin Chinese in this workshop for beginners. Discover Chinese culture and basic Mandarin Chinese through varied activities which include reading, writing and speaking Mandarin.</w:t>
        <w:br/>
        <w:t>Topics include:</w:t>
        <w:br/>
        <w:t>本工作坊旨在為計劃參加國家語委「普通話水平測試」（PSC）的學生提供專業的準備支援。工作坊的目標是使考生對測試的性質和流程有深入的了解，以增強其應試能力。工作坊內容包括測試形式和要求、測試流程、試卷結構和評分標準、測試等級確定、注意事項以及準備技巧和答疑解惑等。</w:t>
        <w:br/>
        <w:t>本模擬測試旨在為計劃參加國家語委「普通話水平測試」（PSC）的學生提供一個真實的考試體驗。考生將進行完整的模擬測試，以深入瞭解考試的流程和要求，並在測試結束後即時獲得測試員老師的評論和建議，以幫助他們進一步提升自己的普通話水平。每節模擬測試需時約20-30分鐘</w:t>
        <w:br/>
        <w:t>本工作坊旨在為計劃參加國家語委「普通話水平測試」（PSC）的學生提供專項的備考支持，著重訓練测试中的「读单音节字词」、「读双音节词语」，以及「选择判断」。通過介紹測試形式、評分重點、準備技巧等，幫助考生提升聲母韻母聲調和變調輕聲兒化讀音的標準程度，以及掌握普通話詞彙和语法的规范用法，為應試做準備。</w:t>
        <w:br/>
        <w:t>本工作坊旨在為計劃參加國家語委「普通話水平測試」（PSC）的學生提供專項的備考支持，著重訓練测试中的「朗讀短文」和「命題說話」。通過介紹測試形式、評分重點、準備技巧等，幫助考生提升口語和會話能力，自信應對考試。</w:t>
        <w:br/>
        <w:t>本課程是為準備參加國家級普通話水平測試的同學而設。課程針對普通話水平測試的內容，著重於普通話語音問題，通過詞彙及篇章朗讀訓練，提高普通話水平及應試技巧，為參加普通話水平測試打好基礎。課程將圍繞普通話水平測試的內容分門別類進行訓練及講解測試技巧：</w:t>
        <w:br/>
        <w:t>報讀者必須具備中級普通話或以上程度。</w:t>
        <w:br/>
        <w:t>本課程是為準備參加國家級普通話水平測試的同學而設。課程在普通話水平測試預備班(基礎課程)的根基上，針對普通話水平測試的內容，著重於對用普通話朗讀和說話時出現的語音、語調問題，進行精講。通過篇章朗讀訓練及說話練習，使學生能夠掌握用普通話表達時的正確語調和節奏，熟練掌握應試技巧。課程將圍繞普通話水平測試的篇章朗讀和口頭表達，進行精講和訓練：</w:t>
        <w:br/>
        <w:t>報讀者必須具備中級普通話或以上程度。</w:t>
        <w:br/>
        <w:t>*凡獲大學教育資助委員會資助(UGC-funded)之本科生及研究生，均可報讀各類課程(Supplementary Courses)及參加各項免費輔導。** 關於本學期無學分課程的開學詳情，請登入網上報名系統查閱。^ 為普通話能力畢業要求指定課程之一</w:t>
        <w:br/>
        <w:t>修畢無學分課程的同學，可於截止日期前申請證書。獲大學教育資助委員會資助(UGC-funded)之同學，如出席率達到 85% 或以上及指定考試及格，可於截止日期前申請學費退還。</w:t>
        <w:br/>
        <w:t>Putonghua Course for the Public</w:t>
        <w:br/>
        <w:t>詳情請按此</w:t>
        <w:br/>
      </w:r>
    </w:p>
    <w:p>
      <w:r>
        <w:t>URL: https://lc.hkbu.edu.hk/main/course_pth.php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