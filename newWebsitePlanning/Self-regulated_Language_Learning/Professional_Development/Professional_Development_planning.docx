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Professional Development Planning Document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