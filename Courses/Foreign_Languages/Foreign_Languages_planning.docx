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Foreign Languages Planning Document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